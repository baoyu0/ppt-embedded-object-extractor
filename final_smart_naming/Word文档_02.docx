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39" w:type="dxa"/>
        <w:tblLayout w:type="fixed"/>
        <w:tblCellMar>
          <w:left w:w="0" w:type="dxa"/>
          <w:right w:w="0" w:type="dxa"/>
        </w:tblCellMar>
        <w:tblLook w:val="04A0" w:firstRow="1" w:lastRow="0" w:firstColumn="1" w:lastColumn="0" w:noHBand="0" w:noVBand="1"/>
      </w:tblPr>
      <w:tblGrid>
        <w:gridCol w:w="1461"/>
        <w:gridCol w:w="1880"/>
        <w:gridCol w:w="5385"/>
        <w:gridCol w:w="1750"/>
        <w:gridCol w:w="1463"/>
      </w:tblGrid>
      <w:tr w:rsidR="0044627C" w:rsidRPr="009E347A">
        <w:trPr>
          <w:trHeight w:val="1565"/>
        </w:trPr>
        <w:tc>
          <w:tcPr>
            <w:tcW w:w="1461" w:type="dxa"/>
            <w:vMerge w:val="restart"/>
            <w:shd w:val="clear" w:color="auto" w:fill="auto"/>
            <w:vAlign w:val="bottom"/>
          </w:tcPr>
          <w:p w:rsidR="0044627C" w:rsidRPr="009E347A" w:rsidRDefault="004832EA">
            <w:pPr>
              <w:widowControl w:val="0"/>
              <w:ind w:left="0"/>
              <w:jc w:val="both"/>
              <w:rPr>
                <w:rFonts w:ascii="Huawei Sans" w:eastAsia="方正兰亭黑简体" w:hAnsi="Huawei Sans" w:cs="Huawei Sans" w:hint="default"/>
                <w:color w:val="000000"/>
              </w:rPr>
            </w:pPr>
            <w:r w:rsidRPr="009E347A">
              <w:rPr>
                <w:rFonts w:ascii="Huawei Sans" w:eastAsia="方正兰亭黑简体" w:hAnsi="Huawei Sans" w:cs="Huawei Sans" w:hint="default"/>
                <w:noProof/>
                <w:color w:val="000000"/>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0" t="0" r="0" b="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wps:spPr>
                              <a:xfrm>
                                <a:off x="0" y="0"/>
                                <a:ext cx="635" cy="635"/>
                              </a:xfrm>
                              <a:custGeom>
                                <a:avLst/>
                                <a:gdLst>
                                  <a:gd name="txL" fmla="*/ 5037 w 21600"/>
                                  <a:gd name="txT" fmla="*/ 2277 h 21600"/>
                                  <a:gd name="txR" fmla="*/ 16557 w 21600"/>
                                  <a:gd name="txB" fmla="*/ 13677 h 21600"/>
                                </a:gdLst>
                                <a:ahLst/>
                                <a:cxnLst>
                                  <a:cxn ang="270">
                                    <a:pos x="10860" y="2187"/>
                                  </a:cxn>
                                  <a:cxn ang="180">
                                    <a:pos x="2928" y="10800"/>
                                  </a:cxn>
                                  <a:cxn ang="90">
                                    <a:pos x="10860" y="21600"/>
                                  </a:cxn>
                                  <a:cxn ang="0">
                                    <a:pos x="18672" y="10800"/>
                                  </a:cxn>
                                </a:cxnLst>
                                <a:rect l="txL" t="txT" r="txR" b="tx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w14:anchorId="67EB6FEC"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9264;visibility:hidden;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arrowok="t" o:connecttype="custom" o:connectlocs="10860,2187;2928,10800;10860,21600;18672,10800" o:connectangles="0,0,0,0" textboxrect="5034,2279,16566,13674"/>
                      <w10:anchorlock/>
                    </v:shape>
                  </w:pict>
                </mc:Fallback>
              </mc:AlternateContent>
            </w:r>
          </w:p>
        </w:tc>
        <w:tc>
          <w:tcPr>
            <w:tcW w:w="9015" w:type="dxa"/>
            <w:gridSpan w:val="3"/>
            <w:shd w:val="clear" w:color="auto" w:fill="auto"/>
            <w:vAlign w:val="bottom"/>
          </w:tcPr>
          <w:p w:rsidR="0044627C" w:rsidRPr="009E347A" w:rsidRDefault="004832EA">
            <w:pPr>
              <w:widowControl w:val="0"/>
              <w:spacing w:before="0" w:after="0" w:line="240" w:lineRule="auto"/>
              <w:ind w:left="0"/>
              <w:jc w:val="right"/>
              <w:rPr>
                <w:rFonts w:ascii="Huawei Sans" w:eastAsia="方正兰亭黑简体" w:hAnsi="Huawei Sans" w:cs="Huawei Sans" w:hint="default"/>
                <w:color w:val="000000"/>
              </w:rPr>
            </w:pPr>
            <w:r w:rsidRPr="009E347A">
              <w:rPr>
                <w:rFonts w:ascii="Huawei Sans" w:eastAsia="方正兰亭黑简体" w:hAnsi="Huawei Sans" w:cs="Huawei Sans" w:hint="default"/>
                <w:b/>
                <w:color w:val="000000"/>
                <w:sz w:val="24"/>
                <w:szCs w:val="24"/>
              </w:rPr>
              <w:fldChar w:fldCharType="begin"/>
            </w:r>
            <w:r w:rsidRPr="009E347A">
              <w:rPr>
                <w:rFonts w:ascii="Huawei Sans" w:eastAsia="方正兰亭黑简体" w:hAnsi="Huawei Sans" w:cs="Huawei Sans" w:hint="default"/>
                <w:b/>
                <w:color w:val="000000"/>
                <w:sz w:val="24"/>
                <w:szCs w:val="24"/>
              </w:rPr>
              <w:instrText xml:space="preserve"> DOCPROPERTY  PartNumber </w:instrText>
            </w:r>
            <w:r w:rsidRPr="009E347A">
              <w:rPr>
                <w:rFonts w:ascii="Huawei Sans" w:eastAsia="方正兰亭黑简体" w:hAnsi="Huawei Sans" w:cs="Huawei Sans" w:hint="default"/>
                <w:color w:val="000000"/>
              </w:rPr>
              <w:fldChar w:fldCharType="end"/>
            </w:r>
          </w:p>
        </w:tc>
        <w:tc>
          <w:tcPr>
            <w:tcW w:w="1463" w:type="dxa"/>
            <w:vMerge w:val="restart"/>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r>
      <w:tr w:rsidR="0044627C" w:rsidRPr="009E347A">
        <w:trPr>
          <w:trHeight w:val="1565"/>
        </w:trPr>
        <w:tc>
          <w:tcPr>
            <w:tcW w:w="1461" w:type="dxa"/>
            <w:vMerge/>
            <w:shd w:val="clear" w:color="auto" w:fill="auto"/>
            <w:vAlign w:val="center"/>
          </w:tcPr>
          <w:p w:rsidR="0044627C" w:rsidRPr="009E347A" w:rsidRDefault="0044627C">
            <w:pPr>
              <w:pStyle w:val="Cover1"/>
              <w:jc w:val="both"/>
              <w:rPr>
                <w:rFonts w:ascii="Huawei Sans" w:eastAsia="方正兰亭黑简体" w:hAnsi="Huawei Sans" w:cs="Huawei Sans" w:hint="default"/>
                <w:color w:val="000000"/>
              </w:rPr>
            </w:pPr>
          </w:p>
        </w:tc>
        <w:bookmarkStart w:id="0" w:name="_GoBack"/>
        <w:bookmarkEnd w:id="0"/>
        <w:tc>
          <w:tcPr>
            <w:tcW w:w="9015" w:type="dxa"/>
            <w:gridSpan w:val="3"/>
            <w:shd w:val="clear" w:color="auto" w:fill="auto"/>
            <w:vAlign w:val="bottom"/>
          </w:tcPr>
          <w:p w:rsidR="0044627C" w:rsidRPr="009E347A" w:rsidRDefault="004832EA">
            <w:pPr>
              <w:pStyle w:val="Cover2"/>
              <w:widowControl w:val="0"/>
              <w:rPr>
                <w:rFonts w:ascii="Huawei Sans" w:eastAsia="方正兰亭黑简体" w:hAnsi="Huawei Sans" w:cs="Huawei Sans"/>
                <w:i/>
                <w:color w:val="000000"/>
              </w:rPr>
            </w:pPr>
            <w:r w:rsidRPr="009E347A">
              <w:rPr>
                <w:rFonts w:ascii="Huawei Sans" w:eastAsia="方正兰亭黑简体" w:hAnsi="Huawei Sans" w:cs="Huawei Sans"/>
                <w:color w:val="000000"/>
              </w:rPr>
              <w:fldChar w:fldCharType="begin"/>
            </w:r>
            <w:r w:rsidRPr="009E347A">
              <w:rPr>
                <w:rFonts w:ascii="Huawei Sans" w:eastAsia="方正兰亭黑简体" w:hAnsi="Huawei Sans" w:cs="Huawei Sans"/>
                <w:color w:val="000000"/>
              </w:rPr>
              <w:instrText xml:space="preserve"> </w:instrText>
            </w:r>
            <w:r w:rsidRPr="009E347A">
              <w:rPr>
                <w:rFonts w:ascii="Huawei Sans" w:eastAsia="方正兰亭黑简体" w:hAnsi="Huawei Sans" w:cs="Huawei Sans"/>
                <w:b/>
                <w:color w:val="000000"/>
              </w:rPr>
              <w:instrText>DOCPROPERTY  ProductVersion</w:instrText>
            </w:r>
            <w:r w:rsidRPr="009E347A">
              <w:rPr>
                <w:rFonts w:ascii="Huawei Sans" w:eastAsia="方正兰亭黑简体" w:hAnsi="Huawei Sans" w:cs="Huawei Sans"/>
                <w:color w:val="000000"/>
              </w:rPr>
              <w:instrText xml:space="preserve"> </w:instrText>
            </w:r>
            <w:r w:rsidRPr="009E347A">
              <w:rPr>
                <w:rFonts w:ascii="Huawei Sans" w:eastAsia="方正兰亭黑简体" w:hAnsi="Huawei Sans" w:cs="Huawei Sans"/>
                <w:color w:val="000000"/>
              </w:rPr>
              <w:fldChar w:fldCharType="end"/>
            </w:r>
          </w:p>
        </w:tc>
        <w:tc>
          <w:tcPr>
            <w:tcW w:w="1463" w:type="dxa"/>
            <w:vMerge w:val="restart"/>
            <w:tcBorders>
              <w:bottom w:val="nil"/>
            </w:tcBorders>
            <w:shd w:val="clear" w:color="auto" w:fill="auto"/>
            <w:vAlign w:val="bottom"/>
          </w:tcPr>
          <w:p w:rsidR="0044627C" w:rsidRPr="009E347A" w:rsidRDefault="0044627C">
            <w:pPr>
              <w:pStyle w:val="Cover3"/>
              <w:jc w:val="both"/>
              <w:rPr>
                <w:rFonts w:ascii="Huawei Sans" w:eastAsia="方正兰亭黑简体" w:hAnsi="Huawei Sans" w:cs="Huawei Sans" w:hint="default"/>
                <w:color w:val="000000"/>
              </w:rPr>
            </w:pPr>
          </w:p>
        </w:tc>
      </w:tr>
      <w:tr w:rsidR="0044627C" w:rsidRPr="009E347A">
        <w:trPr>
          <w:trHeight w:val="1565"/>
        </w:trPr>
        <w:tc>
          <w:tcPr>
            <w:tcW w:w="1461" w:type="dxa"/>
            <w:vMerge/>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c>
          <w:tcPr>
            <w:tcW w:w="9015" w:type="dxa"/>
            <w:gridSpan w:val="3"/>
            <w:shd w:val="clear" w:color="auto" w:fill="auto"/>
          </w:tcPr>
          <w:p w:rsidR="0044627C" w:rsidRPr="009E347A" w:rsidRDefault="004832EA">
            <w:pPr>
              <w:pStyle w:val="Cover2"/>
              <w:widowControl w:val="0"/>
              <w:spacing w:before="80" w:after="80"/>
              <w:rPr>
                <w:rFonts w:ascii="Huawei Sans" w:eastAsia="方正兰亭黑简体" w:hAnsi="Huawei Sans" w:cs="Huawei Sans"/>
                <w:color w:val="000000"/>
                <w:sz w:val="48"/>
                <w:szCs w:val="48"/>
                <w:lang w:eastAsia="zh-CN"/>
              </w:rPr>
            </w:pPr>
            <w:bookmarkStart w:id="1" w:name="_Hlk81303447"/>
            <w:r w:rsidRPr="009E347A">
              <w:rPr>
                <w:rFonts w:ascii="Huawei Sans" w:eastAsia="方正兰亭黑简体" w:hAnsi="Huawei Sans" w:cs="Huawei Sans"/>
                <w:color w:val="000000"/>
                <w:sz w:val="48"/>
                <w:szCs w:val="48"/>
                <w:lang w:eastAsia="zh-CN"/>
              </w:rPr>
              <w:t>内核扩展组件和外设</w:t>
            </w:r>
            <w:bookmarkEnd w:id="1"/>
          </w:p>
          <w:p w:rsidR="0044627C" w:rsidRPr="009E347A" w:rsidRDefault="0044627C">
            <w:pPr>
              <w:pStyle w:val="Cover2"/>
              <w:widowControl w:val="0"/>
              <w:spacing w:before="80" w:after="80"/>
              <w:rPr>
                <w:rFonts w:ascii="Huawei Sans" w:eastAsia="方正兰亭黑简体" w:hAnsi="Huawei Sans" w:cs="Huawei Sans"/>
                <w:b/>
                <w:color w:val="000000"/>
                <w:sz w:val="48"/>
                <w:szCs w:val="48"/>
                <w:lang w:eastAsia="zh-CN"/>
              </w:rPr>
            </w:pPr>
          </w:p>
        </w:tc>
        <w:tc>
          <w:tcPr>
            <w:tcW w:w="1463" w:type="dxa"/>
            <w:vMerge/>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r>
      <w:tr w:rsidR="0044627C" w:rsidRPr="009E347A">
        <w:trPr>
          <w:trHeight w:val="326"/>
        </w:trPr>
        <w:tc>
          <w:tcPr>
            <w:tcW w:w="1461" w:type="dxa"/>
            <w:vMerge/>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c>
          <w:tcPr>
            <w:tcW w:w="1880" w:type="dxa"/>
            <w:shd w:val="clear" w:color="auto" w:fill="auto"/>
            <w:vAlign w:val="center"/>
          </w:tcPr>
          <w:p w:rsidR="0044627C" w:rsidRPr="009E347A" w:rsidRDefault="0044627C">
            <w:pPr>
              <w:pStyle w:val="Cover5"/>
              <w:rPr>
                <w:rFonts w:ascii="Huawei Sans" w:eastAsia="方正兰亭黑简体" w:hAnsi="Huawei Sans" w:cs="Huawei Sans" w:hint="default"/>
                <w:b/>
                <w:color w:val="000000"/>
              </w:rPr>
            </w:pPr>
          </w:p>
        </w:tc>
        <w:tc>
          <w:tcPr>
            <w:tcW w:w="7135" w:type="dxa"/>
            <w:gridSpan w:val="2"/>
            <w:shd w:val="clear" w:color="auto" w:fill="auto"/>
            <w:vAlign w:val="center"/>
          </w:tcPr>
          <w:p w:rsidR="0044627C" w:rsidRPr="009E347A" w:rsidRDefault="0044627C">
            <w:pPr>
              <w:pStyle w:val="Cover5"/>
              <w:rPr>
                <w:rFonts w:ascii="Huawei Sans" w:eastAsia="方正兰亭黑简体" w:hAnsi="Huawei Sans" w:cs="Huawei Sans" w:hint="default"/>
                <w:color w:val="000000"/>
              </w:rPr>
            </w:pPr>
          </w:p>
        </w:tc>
        <w:tc>
          <w:tcPr>
            <w:tcW w:w="1462" w:type="dxa"/>
            <w:vMerge/>
            <w:shd w:val="clear" w:color="auto" w:fill="auto"/>
            <w:vAlign w:val="bottom"/>
          </w:tcPr>
          <w:p w:rsidR="0044627C" w:rsidRPr="009E347A" w:rsidRDefault="0044627C">
            <w:pPr>
              <w:widowControl w:val="0"/>
              <w:ind w:left="0"/>
              <w:jc w:val="both"/>
              <w:rPr>
                <w:rFonts w:ascii="Huawei Sans" w:eastAsia="方正兰亭黑简体" w:hAnsi="Huawei Sans" w:cs="Huawei Sans" w:hint="default"/>
                <w:color w:val="000000"/>
              </w:rPr>
            </w:pPr>
          </w:p>
        </w:tc>
      </w:tr>
      <w:tr w:rsidR="0044627C" w:rsidRPr="009E347A">
        <w:trPr>
          <w:trHeight w:val="325"/>
        </w:trPr>
        <w:tc>
          <w:tcPr>
            <w:tcW w:w="1461" w:type="dxa"/>
            <w:vMerge/>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c>
          <w:tcPr>
            <w:tcW w:w="1880" w:type="dxa"/>
            <w:shd w:val="clear" w:color="auto" w:fill="auto"/>
            <w:vAlign w:val="center"/>
          </w:tcPr>
          <w:p w:rsidR="0044627C" w:rsidRPr="009E347A" w:rsidRDefault="0044627C">
            <w:pPr>
              <w:pStyle w:val="Cover5"/>
              <w:rPr>
                <w:rFonts w:ascii="Huawei Sans" w:eastAsia="方正兰亭黑简体" w:hAnsi="Huawei Sans" w:cs="Huawei Sans" w:hint="default"/>
                <w:b/>
                <w:color w:val="000000"/>
              </w:rPr>
            </w:pPr>
          </w:p>
        </w:tc>
        <w:tc>
          <w:tcPr>
            <w:tcW w:w="7135" w:type="dxa"/>
            <w:gridSpan w:val="2"/>
            <w:shd w:val="clear" w:color="auto" w:fill="auto"/>
            <w:vAlign w:val="center"/>
          </w:tcPr>
          <w:p w:rsidR="0044627C" w:rsidRPr="009E347A" w:rsidRDefault="0044627C">
            <w:pPr>
              <w:pStyle w:val="Cover5"/>
              <w:rPr>
                <w:rFonts w:ascii="Huawei Sans" w:eastAsia="方正兰亭黑简体" w:hAnsi="Huawei Sans" w:cs="Huawei Sans" w:hint="default"/>
                <w:color w:val="000000"/>
              </w:rPr>
            </w:pPr>
          </w:p>
        </w:tc>
        <w:tc>
          <w:tcPr>
            <w:tcW w:w="1463" w:type="dxa"/>
            <w:vMerge/>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r>
      <w:tr w:rsidR="0044627C" w:rsidRPr="009E347A">
        <w:trPr>
          <w:trHeight w:val="8420"/>
        </w:trPr>
        <w:tc>
          <w:tcPr>
            <w:tcW w:w="11939" w:type="dxa"/>
            <w:gridSpan w:val="5"/>
            <w:shd w:val="clear" w:color="auto" w:fill="auto"/>
            <w:vAlign w:val="center"/>
          </w:tcPr>
          <w:p w:rsidR="0044627C" w:rsidRPr="009E347A" w:rsidRDefault="004832EA">
            <w:pPr>
              <w:widowControl w:val="0"/>
              <w:ind w:left="0"/>
              <w:jc w:val="center"/>
              <w:rPr>
                <w:rFonts w:ascii="Huawei Sans" w:eastAsia="方正兰亭黑简体" w:hAnsi="Huawei Sans" w:cs="Huawei Sans" w:hint="default"/>
                <w:color w:val="000000"/>
              </w:rPr>
            </w:pPr>
            <w:r w:rsidRPr="009E347A">
              <w:rPr>
                <w:rFonts w:ascii="Huawei Sans" w:eastAsia="方正兰亭黑简体" w:hAnsi="Huawei Sans" w:cs="Huawei Sans" w:hint="default"/>
                <w:noProof/>
                <w:color w:val="000000"/>
              </w:rPr>
              <w:drawing>
                <wp:inline distT="0" distB="0" distL="114300" distR="114300">
                  <wp:extent cx="7562850" cy="4724400"/>
                  <wp:effectExtent l="0" t="0" r="11430" b="0"/>
                  <wp:docPr id="7" name="图片 1"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华为网格系统---方案4-032.png"/>
                          <pic:cNvPicPr>
                            <a:picLocks noChangeAspect="1"/>
                          </pic:cNvPicPr>
                        </pic:nvPicPr>
                        <pic:blipFill>
                          <a:blip r:embed="rId9"/>
                          <a:stretch>
                            <a:fillRect/>
                          </a:stretch>
                        </pic:blipFill>
                        <pic:spPr>
                          <a:xfrm>
                            <a:off x="0" y="0"/>
                            <a:ext cx="7562850" cy="4724400"/>
                          </a:xfrm>
                          <a:prstGeom prst="rect">
                            <a:avLst/>
                          </a:prstGeom>
                          <a:noFill/>
                          <a:ln w="9525">
                            <a:noFill/>
                          </a:ln>
                        </pic:spPr>
                      </pic:pic>
                    </a:graphicData>
                  </a:graphic>
                </wp:inline>
              </w:drawing>
            </w:r>
          </w:p>
        </w:tc>
      </w:tr>
      <w:tr w:rsidR="0044627C" w:rsidRPr="009E347A">
        <w:trPr>
          <w:trHeight w:val="1697"/>
        </w:trPr>
        <w:tc>
          <w:tcPr>
            <w:tcW w:w="1461" w:type="dxa"/>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c>
          <w:tcPr>
            <w:tcW w:w="7265" w:type="dxa"/>
            <w:gridSpan w:val="2"/>
            <w:shd w:val="clear" w:color="auto" w:fill="auto"/>
            <w:vAlign w:val="bottom"/>
          </w:tcPr>
          <w:p w:rsidR="0044627C" w:rsidRPr="009E347A" w:rsidRDefault="004832EA">
            <w:pPr>
              <w:pStyle w:val="Cover4"/>
              <w:spacing w:before="0" w:after="0" w:line="240" w:lineRule="auto"/>
              <w:rPr>
                <w:rFonts w:ascii="Huawei Sans" w:eastAsia="方正兰亭黑简体" w:hAnsi="Huawei Sans" w:cs="Huawei Sans" w:hint="default"/>
                <w:color w:val="000000"/>
              </w:rPr>
            </w:pPr>
            <w:r w:rsidRPr="009E347A">
              <w:rPr>
                <w:rFonts w:ascii="Huawei Sans" w:eastAsia="方正兰亭黑简体" w:hAnsi="Huawei Sans" w:cs="Huawei Sans" w:hint="default"/>
                <w:color w:val="000000"/>
                <w:sz w:val="21"/>
              </w:rPr>
              <w:t>华为技术有限公司</w:t>
            </w:r>
          </w:p>
        </w:tc>
        <w:tc>
          <w:tcPr>
            <w:tcW w:w="1750" w:type="dxa"/>
            <w:shd w:val="clear" w:color="auto" w:fill="auto"/>
            <w:vAlign w:val="center"/>
          </w:tcPr>
          <w:p w:rsidR="0044627C" w:rsidRPr="009E347A" w:rsidRDefault="004832EA">
            <w:pPr>
              <w:widowControl w:val="0"/>
              <w:spacing w:before="0" w:after="13" w:line="240" w:lineRule="auto"/>
              <w:ind w:left="0"/>
              <w:jc w:val="center"/>
              <w:rPr>
                <w:rFonts w:ascii="Huawei Sans" w:eastAsia="方正兰亭黑简体" w:hAnsi="Huawei Sans" w:cs="Huawei Sans" w:hint="default"/>
                <w:color w:val="000000"/>
              </w:rPr>
            </w:pPr>
            <w:r w:rsidRPr="009E347A">
              <w:rPr>
                <w:rFonts w:ascii="Huawei Sans" w:eastAsia="方正兰亭黑简体" w:hAnsi="Huawei Sans" w:cs="Huawei Sans" w:hint="default"/>
                <w:noProof/>
                <w:color w:val="000000"/>
              </w:rPr>
              <w:drawing>
                <wp:inline distT="0" distB="0" distL="114300" distR="114300">
                  <wp:extent cx="933450" cy="914400"/>
                  <wp:effectExtent l="0" t="0" r="11430" b="0"/>
                  <wp:docPr id="8"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附件1-16K"/>
                          <pic:cNvPicPr>
                            <a:picLocks noChangeAspect="1"/>
                          </pic:cNvPicPr>
                        </pic:nvPicPr>
                        <pic:blipFill>
                          <a:blip r:embed="rId10"/>
                          <a:stretch>
                            <a:fillRect/>
                          </a:stretch>
                        </pic:blipFill>
                        <pic:spPr>
                          <a:xfrm>
                            <a:off x="0" y="0"/>
                            <a:ext cx="933450" cy="914400"/>
                          </a:xfrm>
                          <a:prstGeom prst="rect">
                            <a:avLst/>
                          </a:prstGeom>
                          <a:noFill/>
                          <a:ln w="9525">
                            <a:noFill/>
                          </a:ln>
                        </pic:spPr>
                      </pic:pic>
                    </a:graphicData>
                  </a:graphic>
                </wp:inline>
              </w:drawing>
            </w:r>
          </w:p>
        </w:tc>
        <w:tc>
          <w:tcPr>
            <w:tcW w:w="1463" w:type="dxa"/>
            <w:shd w:val="clear" w:color="auto" w:fill="auto"/>
            <w:vAlign w:val="bottom"/>
          </w:tcPr>
          <w:p w:rsidR="0044627C" w:rsidRPr="009E347A" w:rsidRDefault="0044627C">
            <w:pPr>
              <w:widowControl w:val="0"/>
              <w:spacing w:before="0" w:after="0" w:line="240" w:lineRule="auto"/>
              <w:ind w:left="0"/>
              <w:jc w:val="both"/>
              <w:rPr>
                <w:rFonts w:ascii="Huawei Sans" w:eastAsia="方正兰亭黑简体" w:hAnsi="Huawei Sans" w:cs="Huawei Sans" w:hint="default"/>
                <w:color w:val="000000"/>
              </w:rPr>
            </w:pPr>
          </w:p>
        </w:tc>
      </w:tr>
    </w:tbl>
    <w:p w:rsidR="0044627C" w:rsidRPr="009E347A" w:rsidRDefault="0044627C">
      <w:pPr>
        <w:pStyle w:val="TableText"/>
        <w:rPr>
          <w:rFonts w:ascii="Huawei Sans" w:eastAsia="方正兰亭黑简体" w:hAnsi="Huawei Sans" w:cs="Huawei Sans" w:hint="default"/>
          <w:color w:val="000000"/>
        </w:rPr>
        <w:sectPr w:rsidR="0044627C" w:rsidRPr="009E347A">
          <w:headerReference w:type="even" r:id="rId11"/>
          <w:footerReference w:type="even" r:id="rId12"/>
          <w:headerReference w:type="first" r:id="rId13"/>
          <w:pgSz w:w="11907" w:h="16840"/>
          <w:pgMar w:top="0" w:right="0" w:bottom="0" w:left="0" w:header="0" w:footer="0" w:gutter="0"/>
          <w:pgNumType w:fmt="lowerRoman" w:start="1"/>
          <w:cols w:space="425"/>
          <w:docGrid w:linePitch="312"/>
        </w:sectPr>
      </w:pPr>
    </w:p>
    <w:p w:rsidR="0044627C" w:rsidRPr="009E347A" w:rsidRDefault="0044627C">
      <w:pPr>
        <w:pStyle w:val="TableText"/>
        <w:rPr>
          <w:rFonts w:ascii="Huawei Sans" w:eastAsia="方正兰亭黑简体" w:hAnsi="Huawei Sans" w:cs="Huawei Sans" w:hint="default"/>
          <w:color w:val="000000"/>
        </w:rPr>
      </w:pPr>
    </w:p>
    <w:tbl>
      <w:tblPr>
        <w:tblW w:w="0" w:type="auto"/>
        <w:tblInd w:w="113" w:type="dxa"/>
        <w:tblLook w:val="04A0" w:firstRow="1" w:lastRow="0" w:firstColumn="1" w:lastColumn="0" w:noHBand="0" w:noVBand="1"/>
      </w:tblPr>
      <w:tblGrid>
        <w:gridCol w:w="9526"/>
      </w:tblGrid>
      <w:tr w:rsidR="0044627C" w:rsidRPr="009E347A">
        <w:trPr>
          <w:trHeight w:val="4799"/>
        </w:trPr>
        <w:tc>
          <w:tcPr>
            <w:tcW w:w="9640" w:type="dxa"/>
            <w:shd w:val="clear" w:color="auto" w:fill="auto"/>
          </w:tcPr>
          <w:p w:rsidR="0044627C" w:rsidRPr="009E347A" w:rsidRDefault="004832EA">
            <w:pPr>
              <w:pStyle w:val="Cover3"/>
              <w:jc w:val="both"/>
              <w:rPr>
                <w:rFonts w:ascii="Huawei Sans" w:eastAsia="方正兰亭黑简体" w:hAnsi="Huawei Sans" w:cs="Huawei Sans" w:hint="default"/>
                <w:color w:val="000000"/>
                <w:lang w:eastAsia="zh-CN"/>
              </w:rPr>
            </w:pPr>
            <w:r w:rsidRPr="009E347A">
              <w:rPr>
                <w:rFonts w:ascii="Huawei Sans" w:eastAsia="方正兰亭黑简体" w:hAnsi="Huawei Sans" w:cs="Huawei Sans" w:hint="default"/>
                <w:color w:val="000000"/>
                <w:lang w:eastAsia="zh-CN"/>
              </w:rPr>
              <w:t>版权所有</w:t>
            </w:r>
            <w:r w:rsidRPr="009E347A">
              <w:rPr>
                <w:rFonts w:ascii="Huawei Sans" w:eastAsia="方正兰亭黑简体" w:hAnsi="Huawei Sans" w:cs="Huawei Sans" w:hint="default"/>
                <w:color w:val="000000"/>
                <w:lang w:eastAsia="zh-CN"/>
              </w:rPr>
              <w:t xml:space="preserve"> © </w:t>
            </w:r>
            <w:r w:rsidRPr="009E347A">
              <w:rPr>
                <w:rFonts w:ascii="Huawei Sans" w:eastAsia="方正兰亭黑简体" w:hAnsi="Huawei Sans" w:cs="Huawei Sans" w:hint="default"/>
                <w:color w:val="000000"/>
                <w:lang w:eastAsia="zh-CN"/>
              </w:rPr>
              <w:t>华为技术有限公司</w:t>
            </w:r>
            <w:r w:rsidRPr="009E347A">
              <w:rPr>
                <w:rFonts w:ascii="Huawei Sans" w:eastAsia="方正兰亭黑简体" w:hAnsi="Huawei Sans" w:cs="Huawei Sans" w:hint="default"/>
                <w:color w:val="000000"/>
                <w:lang w:eastAsia="zh-CN"/>
              </w:rPr>
              <w:t>202</w:t>
            </w:r>
            <w:r w:rsidR="008717A5" w:rsidRPr="009E347A">
              <w:rPr>
                <w:rFonts w:ascii="Huawei Sans" w:eastAsia="方正兰亭黑简体" w:hAnsi="Huawei Sans" w:cs="Huawei Sans" w:hint="default"/>
                <w:color w:val="000000"/>
                <w:lang w:eastAsia="zh-CN"/>
              </w:rPr>
              <w:t>5</w:t>
            </w:r>
            <w:r w:rsidRPr="009E347A">
              <w:rPr>
                <w:rFonts w:ascii="Huawei Sans" w:eastAsia="方正兰亭黑简体" w:hAnsi="Huawei Sans" w:cs="Huawei Sans" w:hint="default"/>
                <w:color w:val="000000"/>
                <w:lang w:eastAsia="zh-CN"/>
              </w:rPr>
              <w:t>。</w:t>
            </w:r>
            <w:r w:rsidRPr="009E347A">
              <w:rPr>
                <w:rFonts w:ascii="Huawei Sans" w:eastAsia="方正兰亭黑简体" w:hAnsi="Huawei Sans" w:cs="Huawei Sans" w:hint="default"/>
                <w:color w:val="000000"/>
                <w:lang w:eastAsia="zh-CN"/>
              </w:rPr>
              <w:t xml:space="preserve"> </w:t>
            </w:r>
            <w:r w:rsidRPr="009E347A">
              <w:rPr>
                <w:rFonts w:ascii="Huawei Sans" w:eastAsia="方正兰亭黑简体" w:hAnsi="Huawei Sans" w:cs="Huawei Sans" w:hint="default"/>
                <w:color w:val="000000"/>
                <w:lang w:eastAsia="zh-CN"/>
              </w:rPr>
              <w:t>保留一切权利。</w:t>
            </w:r>
          </w:p>
          <w:p w:rsidR="0044627C" w:rsidRPr="009E347A" w:rsidRDefault="004832EA">
            <w:pPr>
              <w:pStyle w:val="CoverText"/>
              <w:widowControl w:val="0"/>
              <w:jc w:val="left"/>
              <w:rPr>
                <w:rFonts w:ascii="Huawei Sans" w:eastAsia="方正兰亭黑简体" w:hAnsi="Huawei Sans" w:cs="Huawei Sans"/>
                <w:color w:val="000000"/>
              </w:rPr>
            </w:pPr>
            <w:r w:rsidRPr="009E347A">
              <w:rPr>
                <w:rFonts w:ascii="Huawei Sans" w:eastAsia="方正兰亭黑简体" w:hAnsi="Huawei Sans" w:cs="Huawei Sans"/>
                <w:color w:val="000000"/>
              </w:rPr>
              <w:t>本材料所载内容受著作权法的保护，著作权由华为公司或其许可人拥有，但注明引用其他方的内容除外。未经华为公司或其许可人事先书面许可，任何人不得将本材料中的任何内容以任何方式进行复制、经销、翻印、播放、以超级链路连接或传送、存储于信息检索系统或者其他任何商业目的的使用。</w:t>
            </w: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832EA">
            <w:pPr>
              <w:pStyle w:val="Cover3"/>
              <w:jc w:val="both"/>
              <w:rPr>
                <w:rFonts w:ascii="Huawei Sans" w:eastAsia="方正兰亭黑简体" w:hAnsi="Huawei Sans" w:cs="Huawei Sans" w:hint="default"/>
                <w:color w:val="000000"/>
                <w:lang w:eastAsia="zh-CN"/>
              </w:rPr>
            </w:pPr>
            <w:r w:rsidRPr="009E347A">
              <w:rPr>
                <w:rFonts w:ascii="Huawei Sans" w:eastAsia="方正兰亭黑简体" w:hAnsi="Huawei Sans" w:cs="Huawei Sans" w:hint="default"/>
                <w:color w:val="000000"/>
                <w:lang w:eastAsia="zh-CN"/>
              </w:rPr>
              <w:t>商标声明</w:t>
            </w:r>
          </w:p>
          <w:p w:rsidR="0044627C" w:rsidRPr="009E347A" w:rsidRDefault="004832EA">
            <w:pPr>
              <w:pStyle w:val="CoverText"/>
              <w:widowControl w:val="0"/>
              <w:jc w:val="left"/>
              <w:rPr>
                <w:rFonts w:ascii="Huawei Sans" w:eastAsia="方正兰亭黑简体" w:hAnsi="Huawei Sans" w:cs="Huawei Sans"/>
                <w:color w:val="000000"/>
              </w:rPr>
            </w:pPr>
            <w:r w:rsidRPr="009E347A">
              <w:rPr>
                <w:rFonts w:ascii="Huawei Sans" w:eastAsia="方正兰亭黑简体" w:hAnsi="Huawei Sans" w:cs="Huawei Sans"/>
                <w:noProof/>
                <w:color w:val="000000"/>
              </w:rPr>
              <w:drawing>
                <wp:inline distT="0" distB="0" distL="114300" distR="114300">
                  <wp:extent cx="304800" cy="304800"/>
                  <wp:effectExtent l="0" t="0" r="0" b="0"/>
                  <wp:docPr id="9"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附件3-版权声明页图"/>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sidRPr="009E347A">
              <w:rPr>
                <w:rFonts w:ascii="Huawei Sans" w:eastAsia="方正兰亭黑简体" w:hAnsi="Huawei Sans" w:cs="Huawei Sans"/>
                <w:color w:val="000000"/>
              </w:rPr>
              <w:t>、</w:t>
            </w:r>
            <w:r w:rsidRPr="009E347A">
              <w:rPr>
                <w:rFonts w:ascii="Huawei Sans" w:eastAsia="方正兰亭黑简体" w:hAnsi="Huawei Sans" w:cs="Huawei Sans"/>
                <w:noProof/>
                <w:color w:val="000000"/>
              </w:rPr>
              <w:drawing>
                <wp:inline distT="0" distB="0" distL="114300" distR="114300">
                  <wp:extent cx="285750" cy="304800"/>
                  <wp:effectExtent l="0" t="0" r="3810" b="0"/>
                  <wp:docPr id="10"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附件3-版权声明页图"/>
                          <pic:cNvPicPr>
                            <a:picLocks noChangeAspect="1"/>
                          </pic:cNvPicPr>
                        </pic:nvPicPr>
                        <pic:blipFill>
                          <a:blip r:embed="rId10"/>
                          <a:stretch>
                            <a:fillRect/>
                          </a:stretch>
                        </pic:blipFill>
                        <pic:spPr>
                          <a:xfrm>
                            <a:off x="0" y="0"/>
                            <a:ext cx="285750" cy="304800"/>
                          </a:xfrm>
                          <a:prstGeom prst="rect">
                            <a:avLst/>
                          </a:prstGeom>
                          <a:noFill/>
                          <a:ln w="9525">
                            <a:noFill/>
                          </a:ln>
                        </pic:spPr>
                      </pic:pic>
                    </a:graphicData>
                  </a:graphic>
                </wp:inline>
              </w:drawing>
            </w:r>
            <w:r w:rsidRPr="009E347A">
              <w:rPr>
                <w:rFonts w:ascii="Huawei Sans" w:eastAsia="方正兰亭黑简体" w:hAnsi="Huawei Sans" w:cs="Huawei Sans"/>
                <w:color w:val="000000"/>
              </w:rPr>
              <w:t>、</w:t>
            </w:r>
            <w:r w:rsidRPr="009E347A">
              <w:rPr>
                <w:rFonts w:ascii="Huawei Sans" w:eastAsia="方正兰亭黑简体" w:hAnsi="Huawei Sans" w:cs="Huawei Sans"/>
                <w:noProof/>
                <w:color w:val="000000"/>
              </w:rPr>
              <w:drawing>
                <wp:inline distT="0" distB="0" distL="114300" distR="114300">
                  <wp:extent cx="666750" cy="323850"/>
                  <wp:effectExtent l="0" t="0" r="3810" b="11430"/>
                  <wp:docPr id="11" name="图片 5"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附件3-版权声明页图"/>
                          <pic:cNvPicPr>
                            <a:picLocks noChangeAspect="1"/>
                          </pic:cNvPicPr>
                        </pic:nvPicPr>
                        <pic:blipFill>
                          <a:blip r:embed="rId15"/>
                          <a:stretch>
                            <a:fillRect/>
                          </a:stretch>
                        </pic:blipFill>
                        <pic:spPr>
                          <a:xfrm>
                            <a:off x="0" y="0"/>
                            <a:ext cx="666750" cy="323850"/>
                          </a:xfrm>
                          <a:prstGeom prst="rect">
                            <a:avLst/>
                          </a:prstGeom>
                          <a:noFill/>
                          <a:ln w="9525">
                            <a:noFill/>
                          </a:ln>
                        </pic:spPr>
                      </pic:pic>
                    </a:graphicData>
                  </a:graphic>
                </wp:inline>
              </w:drawing>
            </w:r>
            <w:r w:rsidRPr="009E347A">
              <w:rPr>
                <w:rFonts w:ascii="Huawei Sans" w:eastAsia="方正兰亭黑简体" w:hAnsi="Huawei Sans" w:cs="Huawei Sans"/>
                <w:color w:val="000000"/>
              </w:rPr>
              <w:t>、华为，以上为华为公司的商标（非详尽清单），未经华为公司书面事先明示许可，任何第三方不得以任何形式使用。</w:t>
            </w: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4627C">
            <w:pPr>
              <w:pStyle w:val="Cover3"/>
              <w:jc w:val="both"/>
              <w:rPr>
                <w:rFonts w:ascii="Huawei Sans" w:eastAsia="方正兰亭黑简体" w:hAnsi="Huawei Sans" w:cs="Huawei Sans" w:hint="default"/>
                <w:color w:val="000000"/>
                <w:lang w:eastAsia="zh-CN"/>
              </w:rPr>
            </w:pPr>
          </w:p>
          <w:p w:rsidR="0044627C" w:rsidRPr="009E347A" w:rsidRDefault="004832EA">
            <w:pPr>
              <w:pStyle w:val="Cover3"/>
              <w:jc w:val="both"/>
              <w:rPr>
                <w:rFonts w:ascii="Huawei Sans" w:eastAsia="方正兰亭黑简体" w:hAnsi="Huawei Sans" w:cs="Huawei Sans" w:hint="default"/>
                <w:color w:val="000000"/>
                <w:lang w:eastAsia="zh-CN"/>
              </w:rPr>
            </w:pPr>
            <w:r w:rsidRPr="009E347A">
              <w:rPr>
                <w:rFonts w:ascii="Huawei Sans" w:eastAsia="方正兰亭黑简体" w:hAnsi="Huawei Sans" w:cs="Huawei Sans" w:hint="default"/>
                <w:color w:val="000000"/>
                <w:lang w:eastAsia="zh-CN"/>
              </w:rPr>
              <w:t>注意</w:t>
            </w:r>
          </w:p>
          <w:p w:rsidR="0044627C" w:rsidRPr="009E347A" w:rsidRDefault="004832EA">
            <w:pPr>
              <w:pStyle w:val="CoverText"/>
              <w:widowControl w:val="0"/>
              <w:jc w:val="left"/>
              <w:rPr>
                <w:rFonts w:ascii="Huawei Sans" w:eastAsia="方正兰亭黑简体" w:hAnsi="Huawei Sans" w:cs="Huawei Sans"/>
                <w:color w:val="000000"/>
              </w:rPr>
            </w:pPr>
            <w:r w:rsidRPr="009E347A">
              <w:rPr>
                <w:rFonts w:ascii="Huawei Sans" w:eastAsia="方正兰亭黑简体" w:hAnsi="Huawei Sans" w:cs="Huawei Sans"/>
                <w:color w:val="000000"/>
              </w:rPr>
              <w:t>华为会不定期对本文档的内容进行更新。</w:t>
            </w:r>
          </w:p>
          <w:p w:rsidR="0044627C" w:rsidRPr="009E347A" w:rsidRDefault="004832EA">
            <w:pPr>
              <w:pStyle w:val="CoverText"/>
              <w:widowControl w:val="0"/>
              <w:jc w:val="left"/>
              <w:rPr>
                <w:rFonts w:ascii="Huawei Sans" w:eastAsia="方正兰亭黑简体" w:hAnsi="Huawei Sans" w:cs="Huawei Sans"/>
                <w:color w:val="000000"/>
              </w:rPr>
            </w:pPr>
            <w:r w:rsidRPr="009E347A">
              <w:rPr>
                <w:rFonts w:ascii="Huawei Sans" w:eastAsia="方正兰亭黑简体" w:hAnsi="Huawei Sans" w:cs="Huawei Sans"/>
                <w:color w:val="000000"/>
              </w:rPr>
              <w:t>本文档仅作为使用指导，文档中的所有陈述、信息和建议不构成任何明示或暗示的担保。</w:t>
            </w:r>
          </w:p>
        </w:tc>
      </w:tr>
    </w:tbl>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p w:rsidR="0044627C" w:rsidRPr="009E347A" w:rsidRDefault="0044627C">
      <w:pPr>
        <w:pStyle w:val="TableText"/>
        <w:rPr>
          <w:rFonts w:ascii="Huawei Sans" w:eastAsia="方正兰亭黑简体" w:hAnsi="Huawei Sans" w:cs="Huawei Sans" w:hint="default"/>
          <w:color w:val="000000"/>
        </w:rPr>
      </w:pPr>
    </w:p>
    <w:tbl>
      <w:tblPr>
        <w:tblW w:w="0" w:type="auto"/>
        <w:tblInd w:w="113" w:type="dxa"/>
        <w:tblLook w:val="04A0" w:firstRow="1" w:lastRow="0" w:firstColumn="1" w:lastColumn="0" w:noHBand="0" w:noVBand="1"/>
      </w:tblPr>
      <w:tblGrid>
        <w:gridCol w:w="9526"/>
      </w:tblGrid>
      <w:tr w:rsidR="0044627C" w:rsidRPr="009E347A">
        <w:trPr>
          <w:trHeight w:val="634"/>
        </w:trPr>
        <w:tc>
          <w:tcPr>
            <w:tcW w:w="9640" w:type="dxa"/>
            <w:shd w:val="clear" w:color="auto" w:fill="auto"/>
          </w:tcPr>
          <w:p w:rsidR="0044627C" w:rsidRPr="009E347A" w:rsidRDefault="004832EA">
            <w:pPr>
              <w:pStyle w:val="Cover2"/>
              <w:widowControl w:val="0"/>
              <w:jc w:val="both"/>
              <w:rPr>
                <w:rFonts w:ascii="Huawei Sans" w:eastAsia="方正兰亭黑简体" w:hAnsi="Huawei Sans" w:cs="Huawei Sans"/>
                <w:color w:val="000000"/>
              </w:rPr>
            </w:pPr>
            <w:proofErr w:type="spellStart"/>
            <w:r w:rsidRPr="009E347A">
              <w:rPr>
                <w:rFonts w:ascii="Huawei Sans" w:eastAsia="方正兰亭黑简体" w:hAnsi="Huawei Sans" w:cs="Huawei Sans"/>
                <w:color w:val="000000"/>
              </w:rPr>
              <w:t>华为技术有限公司</w:t>
            </w:r>
            <w:proofErr w:type="spellEnd"/>
          </w:p>
        </w:tc>
      </w:tr>
    </w:tbl>
    <w:p w:rsidR="0044627C" w:rsidRPr="009E347A" w:rsidRDefault="0044627C">
      <w:pPr>
        <w:rPr>
          <w:rFonts w:ascii="Huawei Sans" w:eastAsia="方正兰亭黑简体" w:hAnsi="Huawei Sans" w:cs="Huawei Sans" w:hint="default"/>
          <w:color w:val="000000"/>
        </w:rPr>
        <w:sectPr w:rsidR="0044627C" w:rsidRPr="009E347A">
          <w:headerReference w:type="even" r:id="rId16"/>
          <w:headerReference w:type="default" r:id="rId17"/>
          <w:footerReference w:type="even" r:id="rId18"/>
          <w:footerReference w:type="default" r:id="rId19"/>
          <w:pgSz w:w="11907" w:h="16840"/>
          <w:pgMar w:top="1701" w:right="1134" w:bottom="1701" w:left="1134" w:header="567" w:footer="567" w:gutter="0"/>
          <w:pgNumType w:fmt="lowerRoman" w:start="1"/>
          <w:cols w:space="425"/>
          <w:docGrid w:linePitch="312"/>
        </w:sectPr>
      </w:pPr>
    </w:p>
    <w:p w:rsidR="0044627C" w:rsidRPr="009E347A" w:rsidRDefault="004832EA">
      <w:pPr>
        <w:pStyle w:val="Contents"/>
        <w:rPr>
          <w:rFonts w:ascii="Huawei Sans" w:eastAsia="方正兰亭黑简体" w:hAnsi="Huawei Sans" w:cs="Huawei Sans" w:hint="default"/>
          <w:color w:val="000000"/>
        </w:rPr>
      </w:pPr>
      <w:bookmarkStart w:id="2" w:name="_Toc11575"/>
      <w:bookmarkStart w:id="3" w:name="_Toc17649"/>
      <w:r w:rsidRPr="009E347A">
        <w:rPr>
          <w:rFonts w:ascii="Huawei Sans" w:eastAsia="方正兰亭黑简体" w:hAnsi="Huawei Sans" w:cs="Huawei Sans" w:hint="default"/>
          <w:color w:val="000000"/>
        </w:rPr>
        <w:lastRenderedPageBreak/>
        <w:t>目</w:t>
      </w:r>
      <w:r w:rsidRPr="009E347A">
        <w:rPr>
          <w:rFonts w:ascii="Huawei Sans" w:eastAsia="方正兰亭黑简体" w:hAnsi="Huawei Sans" w:cs="Huawei Sans" w:hint="default"/>
          <w:color w:val="000000"/>
        </w:rPr>
        <w:t xml:space="preserve">  </w:t>
      </w:r>
      <w:r w:rsidRPr="009E347A">
        <w:rPr>
          <w:rFonts w:ascii="Huawei Sans" w:eastAsia="方正兰亭黑简体" w:hAnsi="Huawei Sans" w:cs="Huawei Sans" w:hint="default"/>
          <w:color w:val="000000"/>
        </w:rPr>
        <w:t>录</w:t>
      </w:r>
      <w:bookmarkEnd w:id="2"/>
      <w:bookmarkEnd w:id="3"/>
    </w:p>
    <w:p w:rsidR="0044627C" w:rsidRPr="009E347A" w:rsidRDefault="004832EA">
      <w:pPr>
        <w:pStyle w:val="TOC1"/>
        <w:tabs>
          <w:tab w:val="right" w:leader="dot" w:pos="9639"/>
        </w:tabs>
        <w:rPr>
          <w:rFonts w:ascii="Huawei Sans" w:eastAsia="方正兰亭黑简体" w:hAnsi="Huawei Sans" w:cs="Huawei Sans" w:hint="default"/>
          <w:sz w:val="21"/>
          <w:szCs w:val="21"/>
        </w:rPr>
      </w:pPr>
      <w:r w:rsidRPr="009E347A">
        <w:rPr>
          <w:rFonts w:ascii="Huawei Sans" w:eastAsia="方正兰亭黑简体" w:hAnsi="Huawei Sans" w:cs="Huawei Sans" w:hint="default"/>
          <w:color w:val="000000"/>
          <w:sz w:val="21"/>
          <w:szCs w:val="21"/>
        </w:rPr>
        <w:fldChar w:fldCharType="begin"/>
      </w:r>
      <w:r w:rsidRPr="009E347A">
        <w:rPr>
          <w:rFonts w:ascii="Huawei Sans" w:eastAsia="方正兰亭黑简体" w:hAnsi="Huawei Sans" w:cs="Huawei Sans" w:hint="default"/>
          <w:color w:val="000000"/>
          <w:sz w:val="21"/>
          <w:szCs w:val="21"/>
        </w:rPr>
        <w:instrText xml:space="preserve">TOC \o "1-3" \h \u </w:instrText>
      </w:r>
      <w:r w:rsidRPr="009E347A">
        <w:rPr>
          <w:rFonts w:ascii="Huawei Sans" w:eastAsia="方正兰亭黑简体" w:hAnsi="Huawei Sans" w:cs="Huawei Sans" w:hint="default"/>
          <w:color w:val="000000"/>
          <w:sz w:val="21"/>
          <w:szCs w:val="21"/>
        </w:rPr>
        <w:fldChar w:fldCharType="separate"/>
      </w:r>
      <w:hyperlink w:anchor="_Toc1536" w:history="1">
        <w:r w:rsidRPr="009E347A">
          <w:rPr>
            <w:rFonts w:ascii="Huawei Sans" w:eastAsia="方正兰亭黑简体" w:hAnsi="Huawei Sans" w:cs="Huawei Sans" w:hint="default"/>
            <w:sz w:val="21"/>
            <w:szCs w:val="21"/>
          </w:rPr>
          <w:t xml:space="preserve">1 </w:t>
        </w:r>
        <w:r w:rsidRPr="009E347A">
          <w:rPr>
            <w:rFonts w:ascii="Huawei Sans" w:eastAsia="方正兰亭黑简体" w:hAnsi="Huawei Sans" w:cs="Huawei Sans" w:hint="default"/>
            <w:sz w:val="21"/>
            <w:szCs w:val="21"/>
          </w:rPr>
          <w:t>内核扩展组件和外设</w:t>
        </w:r>
        <w:r w:rsidRPr="009E347A">
          <w:rPr>
            <w:rFonts w:ascii="Huawei Sans" w:eastAsia="方正兰亭黑简体" w:hAnsi="Huawei Sans" w:cs="Huawei Sans" w:hint="default"/>
            <w:sz w:val="21"/>
            <w:szCs w:val="21"/>
          </w:rPr>
          <w:tab/>
        </w:r>
        <w:r w:rsidRPr="009E347A">
          <w:rPr>
            <w:rFonts w:ascii="Huawei Sans" w:eastAsia="方正兰亭黑简体" w:hAnsi="Huawei Sans" w:cs="Huawei Sans" w:hint="default"/>
            <w:sz w:val="21"/>
            <w:szCs w:val="21"/>
          </w:rPr>
          <w:fldChar w:fldCharType="begin"/>
        </w:r>
        <w:r w:rsidRPr="009E347A">
          <w:rPr>
            <w:rFonts w:ascii="Huawei Sans" w:eastAsia="方正兰亭黑简体" w:hAnsi="Huawei Sans" w:cs="Huawei Sans" w:hint="default"/>
            <w:sz w:val="21"/>
            <w:szCs w:val="21"/>
          </w:rPr>
          <w:instrText xml:space="preserve"> PAGEREF _Toc1536 \h </w:instrText>
        </w:r>
        <w:r w:rsidRPr="009E347A">
          <w:rPr>
            <w:rFonts w:ascii="Huawei Sans" w:eastAsia="方正兰亭黑简体" w:hAnsi="Huawei Sans" w:cs="Huawei Sans" w:hint="default"/>
            <w:sz w:val="21"/>
            <w:szCs w:val="21"/>
          </w:rPr>
        </w:r>
        <w:r w:rsidRPr="009E347A">
          <w:rPr>
            <w:rFonts w:ascii="Huawei Sans" w:eastAsia="方正兰亭黑简体" w:hAnsi="Huawei Sans" w:cs="Huawei Sans" w:hint="default"/>
            <w:sz w:val="21"/>
            <w:szCs w:val="21"/>
          </w:rPr>
          <w:fldChar w:fldCharType="separate"/>
        </w:r>
        <w:r w:rsidRPr="009E347A">
          <w:rPr>
            <w:rFonts w:ascii="Huawei Sans" w:eastAsia="方正兰亭黑简体" w:hAnsi="Huawei Sans" w:cs="Huawei Sans" w:hint="default"/>
            <w:sz w:val="21"/>
            <w:szCs w:val="21"/>
          </w:rPr>
          <w:t>4</w:t>
        </w:r>
        <w:r w:rsidRPr="009E347A">
          <w:rPr>
            <w:rFonts w:ascii="Huawei Sans" w:eastAsia="方正兰亭黑简体" w:hAnsi="Huawei Sans" w:cs="Huawei Sans" w:hint="default"/>
            <w:sz w:val="21"/>
            <w:szCs w:val="21"/>
          </w:rPr>
          <w:fldChar w:fldCharType="end"/>
        </w:r>
      </w:hyperlink>
    </w:p>
    <w:p w:rsidR="0044627C" w:rsidRPr="009E347A" w:rsidRDefault="007F3C85">
      <w:pPr>
        <w:pStyle w:val="TOC2"/>
        <w:tabs>
          <w:tab w:val="right" w:leader="dot" w:pos="9639"/>
        </w:tabs>
        <w:rPr>
          <w:rFonts w:ascii="Huawei Sans" w:eastAsia="方正兰亭黑简体" w:hAnsi="Huawei Sans" w:cs="Huawei Sans" w:hint="default"/>
          <w:sz w:val="21"/>
          <w:szCs w:val="21"/>
        </w:rPr>
      </w:pPr>
      <w:hyperlink w:anchor="_Toc20967" w:history="1">
        <w:r w:rsidR="004832EA" w:rsidRPr="009E347A">
          <w:rPr>
            <w:rFonts w:ascii="Huawei Sans" w:eastAsia="方正兰亭黑简体" w:hAnsi="Huawei Sans" w:cs="Huawei Sans" w:hint="default"/>
            <w:bCs/>
            <w:snapToGrid w:val="0"/>
            <w:kern w:val="0"/>
            <w:sz w:val="21"/>
            <w:szCs w:val="21"/>
            <w:lang w:eastAsia="ja-JP"/>
          </w:rPr>
          <w:t xml:space="preserve">1.1 </w:t>
        </w:r>
        <w:r w:rsidR="004832EA" w:rsidRPr="009E347A">
          <w:rPr>
            <w:rFonts w:ascii="Huawei Sans" w:eastAsia="方正兰亭黑简体" w:hAnsi="Huawei Sans" w:cs="Huawei Sans" w:hint="default"/>
            <w:sz w:val="21"/>
            <w:szCs w:val="21"/>
          </w:rPr>
          <w:t>课程提要</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_Toc20967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4</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24161" w:history="1">
        <w:r w:rsidR="004832EA" w:rsidRPr="009E347A">
          <w:rPr>
            <w:rFonts w:ascii="Huawei Sans" w:eastAsia="方正兰亭黑简体" w:hAnsi="Huawei Sans" w:cs="Huawei Sans" w:hint="default"/>
            <w:bCs/>
            <w:snapToGrid w:val="0"/>
            <w:kern w:val="0"/>
            <w:sz w:val="21"/>
            <w:szCs w:val="21"/>
          </w:rPr>
          <w:t xml:space="preserve">1.1.1 </w:t>
        </w:r>
        <w:r w:rsidR="004832EA" w:rsidRPr="009E347A">
          <w:rPr>
            <w:rFonts w:ascii="Huawei Sans" w:eastAsia="方正兰亭黑简体" w:hAnsi="Huawei Sans" w:cs="Huawei Sans" w:hint="default"/>
            <w:sz w:val="21"/>
            <w:szCs w:val="21"/>
          </w:rPr>
          <w:t>课程目标</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_Toc24161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4</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20371" w:history="1">
        <w:r w:rsidR="004832EA" w:rsidRPr="009E347A">
          <w:rPr>
            <w:rFonts w:ascii="Huawei Sans" w:eastAsia="方正兰亭黑简体" w:hAnsi="Huawei Sans" w:cs="Huawei Sans" w:hint="default"/>
            <w:bCs/>
            <w:snapToGrid w:val="0"/>
            <w:kern w:val="0"/>
            <w:sz w:val="21"/>
            <w:szCs w:val="21"/>
          </w:rPr>
          <w:t xml:space="preserve">1.1.2 </w:t>
        </w:r>
        <w:r w:rsidR="004832EA" w:rsidRPr="009E347A">
          <w:rPr>
            <w:rFonts w:ascii="Huawei Sans" w:eastAsia="方正兰亭黑简体" w:hAnsi="Huawei Sans" w:cs="Huawei Sans" w:hint="default"/>
            <w:sz w:val="21"/>
            <w:szCs w:val="21"/>
          </w:rPr>
          <w:t>主要内容</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_Toc20371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4</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17038" w:history="1">
        <w:r w:rsidR="004832EA" w:rsidRPr="009E347A">
          <w:rPr>
            <w:rFonts w:ascii="Huawei Sans" w:eastAsia="方正兰亭黑简体" w:hAnsi="Huawei Sans" w:cs="Huawei Sans" w:hint="default"/>
            <w:bCs/>
            <w:snapToGrid w:val="0"/>
            <w:kern w:val="0"/>
            <w:sz w:val="21"/>
            <w:szCs w:val="21"/>
          </w:rPr>
          <w:t xml:space="preserve">1.1.3 </w:t>
        </w:r>
        <w:r w:rsidR="004832EA" w:rsidRPr="009E347A">
          <w:rPr>
            <w:rFonts w:ascii="Huawei Sans" w:eastAsia="方正兰亭黑简体" w:hAnsi="Huawei Sans" w:cs="Huawei Sans" w:hint="default"/>
            <w:sz w:val="21"/>
            <w:szCs w:val="21"/>
          </w:rPr>
          <w:t>重难点分析</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_Toc17038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4</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2"/>
        <w:tabs>
          <w:tab w:val="right" w:leader="dot" w:pos="9639"/>
        </w:tabs>
        <w:rPr>
          <w:rFonts w:ascii="Huawei Sans" w:eastAsia="方正兰亭黑简体" w:hAnsi="Huawei Sans" w:cs="Huawei Sans" w:hint="default"/>
          <w:sz w:val="21"/>
          <w:szCs w:val="21"/>
        </w:rPr>
      </w:pPr>
      <w:hyperlink w:anchor="_Toc13979" w:history="1">
        <w:r w:rsidR="004832EA" w:rsidRPr="009E347A">
          <w:rPr>
            <w:rFonts w:ascii="Huawei Sans" w:eastAsia="方正兰亭黑简体" w:hAnsi="Huawei Sans" w:cs="Huawei Sans" w:hint="default"/>
            <w:bCs/>
            <w:snapToGrid w:val="0"/>
            <w:kern w:val="0"/>
            <w:sz w:val="21"/>
            <w:szCs w:val="21"/>
          </w:rPr>
          <w:t xml:space="preserve">1.2 </w:t>
        </w:r>
        <w:r w:rsidR="004832EA" w:rsidRPr="009E347A">
          <w:rPr>
            <w:rFonts w:ascii="Huawei Sans" w:eastAsia="方正兰亭黑简体" w:hAnsi="Huawei Sans" w:cs="Huawei Sans" w:hint="default"/>
            <w:sz w:val="21"/>
            <w:szCs w:val="21"/>
          </w:rPr>
          <w:t>扩展组件</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_Toc13979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5</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20840" w:history="1">
        <w:r w:rsidR="004832EA" w:rsidRPr="009E347A">
          <w:rPr>
            <w:rFonts w:ascii="Huawei Sans" w:eastAsia="方正兰亭黑简体" w:hAnsi="Huawei Sans" w:cs="Huawei Sans" w:hint="default"/>
            <w:bCs/>
            <w:snapToGrid w:val="0"/>
            <w:kern w:val="0"/>
            <w:sz w:val="21"/>
            <w:szCs w:val="21"/>
          </w:rPr>
          <w:t xml:space="preserve">1.2.1 </w:t>
        </w:r>
        <w:r w:rsidR="004832EA" w:rsidRPr="009E347A">
          <w:rPr>
            <w:rFonts w:ascii="Huawei Sans" w:eastAsia="方正兰亭黑简体" w:hAnsi="Huawei Sans" w:cs="Huawei Sans" w:hint="default"/>
            <w:sz w:val="21"/>
            <w:szCs w:val="21"/>
          </w:rPr>
          <w:t>C++</w:t>
        </w:r>
        <w:r w:rsidR="004832EA" w:rsidRPr="009E347A">
          <w:rPr>
            <w:rFonts w:ascii="Huawei Sans" w:eastAsia="方正兰亭黑简体" w:hAnsi="Huawei Sans" w:cs="Huawei Sans" w:hint="default"/>
            <w:sz w:val="21"/>
            <w:szCs w:val="21"/>
          </w:rPr>
          <w:t>支持</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_Toc20840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5</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16980" w:history="1">
        <w:r w:rsidR="004832EA" w:rsidRPr="009E347A">
          <w:rPr>
            <w:rFonts w:ascii="Huawei Sans" w:eastAsia="方正兰亭黑简体" w:hAnsi="Huawei Sans" w:cs="Huawei Sans" w:hint="default"/>
            <w:bCs/>
            <w:snapToGrid w:val="0"/>
            <w:kern w:val="0"/>
            <w:sz w:val="21"/>
            <w:szCs w:val="21"/>
          </w:rPr>
          <w:t xml:space="preserve">1.2.2 </w:t>
        </w:r>
        <w:r w:rsidR="004832EA" w:rsidRPr="009E347A">
          <w:rPr>
            <w:rFonts w:ascii="Huawei Sans" w:eastAsia="方正兰亭黑简体" w:hAnsi="Huawei Sans" w:cs="Huawei Sans" w:hint="default"/>
            <w:sz w:val="21"/>
            <w:szCs w:val="21"/>
          </w:rPr>
          <w:t>CPU</w:t>
        </w:r>
        <w:r w:rsidR="004832EA" w:rsidRPr="009E347A">
          <w:rPr>
            <w:rFonts w:ascii="Huawei Sans" w:eastAsia="方正兰亭黑简体" w:hAnsi="Huawei Sans" w:cs="Huawei Sans" w:hint="default"/>
            <w:sz w:val="21"/>
            <w:szCs w:val="21"/>
          </w:rPr>
          <w:t>占用率</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_Toc16980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6</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30980" w:history="1">
        <w:r w:rsidR="004832EA" w:rsidRPr="009E347A">
          <w:rPr>
            <w:rFonts w:ascii="Huawei Sans" w:eastAsia="方正兰亭黑简体" w:hAnsi="Huawei Sans" w:cs="Huawei Sans" w:hint="default"/>
            <w:bCs/>
            <w:snapToGrid w:val="0"/>
            <w:kern w:val="0"/>
            <w:sz w:val="21"/>
            <w:szCs w:val="21"/>
          </w:rPr>
          <w:t xml:space="preserve">1.2.3 </w:t>
        </w:r>
        <w:r w:rsidR="004832EA" w:rsidRPr="009E347A">
          <w:rPr>
            <w:rFonts w:ascii="Huawei Sans" w:eastAsia="方正兰亭黑简体" w:hAnsi="Huawei Sans" w:cs="Huawei Sans" w:hint="default"/>
            <w:sz w:val="21"/>
            <w:szCs w:val="21"/>
          </w:rPr>
          <w:t>动态加载</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_Toc30980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8</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4174" w:history="1">
        <w:r w:rsidR="004832EA" w:rsidRPr="009E347A">
          <w:rPr>
            <w:rFonts w:ascii="Huawei Sans" w:eastAsia="方正兰亭黑简体" w:hAnsi="Huawei Sans" w:cs="Huawei Sans" w:hint="default"/>
            <w:bCs/>
            <w:snapToGrid w:val="0"/>
            <w:kern w:val="0"/>
            <w:sz w:val="21"/>
            <w:szCs w:val="21"/>
          </w:rPr>
          <w:t xml:space="preserve">1.2.4 </w:t>
        </w:r>
        <w:r w:rsidR="004832EA" w:rsidRPr="009E347A">
          <w:rPr>
            <w:rFonts w:ascii="Huawei Sans" w:eastAsia="方正兰亭黑简体" w:hAnsi="Huawei Sans" w:cs="Huawei Sans" w:hint="default"/>
            <w:sz w:val="21"/>
            <w:szCs w:val="21"/>
          </w:rPr>
          <w:t>文件系统</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_Toc4174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13</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2"/>
        <w:tabs>
          <w:tab w:val="right" w:leader="dot" w:pos="9639"/>
        </w:tabs>
        <w:rPr>
          <w:rFonts w:ascii="Huawei Sans" w:eastAsia="方正兰亭黑简体" w:hAnsi="Huawei Sans" w:cs="Huawei Sans" w:hint="default"/>
          <w:sz w:val="21"/>
          <w:szCs w:val="21"/>
        </w:rPr>
      </w:pPr>
      <w:hyperlink w:anchor="_Toc20818" w:history="1">
        <w:r w:rsidR="004832EA" w:rsidRPr="009E347A">
          <w:rPr>
            <w:rFonts w:ascii="Huawei Sans" w:eastAsia="方正兰亭黑简体" w:hAnsi="Huawei Sans" w:cs="Huawei Sans" w:hint="default"/>
            <w:bCs/>
            <w:snapToGrid w:val="0"/>
            <w:kern w:val="0"/>
            <w:sz w:val="21"/>
            <w:szCs w:val="21"/>
          </w:rPr>
          <w:t xml:space="preserve">1.3 </w:t>
        </w:r>
        <w:r w:rsidR="004832EA" w:rsidRPr="009E347A">
          <w:rPr>
            <w:rFonts w:ascii="Huawei Sans" w:eastAsia="方正兰亭黑简体" w:hAnsi="Huawei Sans" w:cs="Huawei Sans" w:hint="default"/>
            <w:sz w:val="21"/>
            <w:szCs w:val="21"/>
          </w:rPr>
          <w:t>外设</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_Toc20818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18</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3787" w:history="1">
        <w:r w:rsidR="004832EA" w:rsidRPr="009E347A">
          <w:rPr>
            <w:rFonts w:ascii="Huawei Sans" w:eastAsia="方正兰亭黑简体" w:hAnsi="Huawei Sans" w:cs="Huawei Sans" w:hint="default"/>
            <w:bCs/>
            <w:snapToGrid w:val="0"/>
            <w:kern w:val="0"/>
            <w:sz w:val="21"/>
            <w:szCs w:val="21"/>
          </w:rPr>
          <w:t xml:space="preserve">1.3.1 </w:t>
        </w:r>
        <w:r w:rsidR="004832EA" w:rsidRPr="009E347A">
          <w:rPr>
            <w:rFonts w:ascii="Huawei Sans" w:eastAsia="方正兰亭黑简体" w:hAnsi="Huawei Sans" w:cs="Huawei Sans" w:hint="default"/>
            <w:sz w:val="21"/>
            <w:szCs w:val="21"/>
          </w:rPr>
          <w:t>WLAN</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_Toc3787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18</w:t>
        </w:r>
        <w:r w:rsidR="004832EA" w:rsidRPr="009E347A">
          <w:rPr>
            <w:rFonts w:ascii="Huawei Sans" w:eastAsia="方正兰亭黑简体" w:hAnsi="Huawei Sans" w:cs="Huawei Sans" w:hint="default"/>
            <w:sz w:val="21"/>
            <w:szCs w:val="21"/>
          </w:rPr>
          <w:fldChar w:fldCharType="end"/>
        </w:r>
      </w:hyperlink>
    </w:p>
    <w:p w:rsidR="0044627C" w:rsidRPr="009E347A" w:rsidRDefault="007F3C85">
      <w:pPr>
        <w:pStyle w:val="TOC3"/>
        <w:tabs>
          <w:tab w:val="right" w:leader="dot" w:pos="9639"/>
        </w:tabs>
        <w:rPr>
          <w:rFonts w:ascii="Huawei Sans" w:eastAsia="方正兰亭黑简体" w:hAnsi="Huawei Sans" w:cs="Huawei Sans" w:hint="default"/>
          <w:sz w:val="21"/>
          <w:szCs w:val="21"/>
        </w:rPr>
      </w:pPr>
      <w:hyperlink w:anchor="_Toc21825" w:history="1">
        <w:r w:rsidR="004832EA" w:rsidRPr="009E347A">
          <w:rPr>
            <w:rFonts w:ascii="Huawei Sans" w:eastAsia="方正兰亭黑简体" w:hAnsi="Huawei Sans" w:cs="Huawei Sans" w:hint="default"/>
            <w:bCs/>
            <w:snapToGrid w:val="0"/>
            <w:kern w:val="0"/>
            <w:sz w:val="21"/>
            <w:szCs w:val="21"/>
          </w:rPr>
          <w:t xml:space="preserve">1.3.2 </w:t>
        </w:r>
        <w:r w:rsidR="004832EA" w:rsidRPr="009E347A">
          <w:rPr>
            <w:rFonts w:ascii="Huawei Sans" w:eastAsia="方正兰亭黑简体" w:hAnsi="Huawei Sans" w:cs="Huawei Sans" w:hint="default"/>
            <w:sz w:val="21"/>
            <w:szCs w:val="21"/>
          </w:rPr>
          <w:t>Touchscreen</w:t>
        </w:r>
        <w:r w:rsidR="004832EA" w:rsidRPr="009E347A">
          <w:rPr>
            <w:rFonts w:ascii="Huawei Sans" w:eastAsia="方正兰亭黑简体" w:hAnsi="Huawei Sans" w:cs="Huawei Sans" w:hint="default"/>
            <w:sz w:val="21"/>
            <w:szCs w:val="21"/>
          </w:rPr>
          <w:tab/>
        </w:r>
        <w:r w:rsidR="004832EA" w:rsidRPr="009E347A">
          <w:rPr>
            <w:rFonts w:ascii="Huawei Sans" w:eastAsia="方正兰亭黑简体" w:hAnsi="Huawei Sans" w:cs="Huawei Sans" w:hint="default"/>
            <w:sz w:val="21"/>
            <w:szCs w:val="21"/>
          </w:rPr>
          <w:fldChar w:fldCharType="begin"/>
        </w:r>
        <w:r w:rsidR="004832EA" w:rsidRPr="009E347A">
          <w:rPr>
            <w:rFonts w:ascii="Huawei Sans" w:eastAsia="方正兰亭黑简体" w:hAnsi="Huawei Sans" w:cs="Huawei Sans" w:hint="default"/>
            <w:sz w:val="21"/>
            <w:szCs w:val="21"/>
          </w:rPr>
          <w:instrText xml:space="preserve"> PAGEREF _Toc21825 \h </w:instrText>
        </w:r>
        <w:r w:rsidR="004832EA" w:rsidRPr="009E347A">
          <w:rPr>
            <w:rFonts w:ascii="Huawei Sans" w:eastAsia="方正兰亭黑简体" w:hAnsi="Huawei Sans" w:cs="Huawei Sans" w:hint="default"/>
            <w:sz w:val="21"/>
            <w:szCs w:val="21"/>
          </w:rPr>
        </w:r>
        <w:r w:rsidR="004832EA" w:rsidRPr="009E347A">
          <w:rPr>
            <w:rFonts w:ascii="Huawei Sans" w:eastAsia="方正兰亭黑简体" w:hAnsi="Huawei Sans" w:cs="Huawei Sans" w:hint="default"/>
            <w:sz w:val="21"/>
            <w:szCs w:val="21"/>
          </w:rPr>
          <w:fldChar w:fldCharType="separate"/>
        </w:r>
        <w:r w:rsidR="004832EA" w:rsidRPr="009E347A">
          <w:rPr>
            <w:rFonts w:ascii="Huawei Sans" w:eastAsia="方正兰亭黑简体" w:hAnsi="Huawei Sans" w:cs="Huawei Sans" w:hint="default"/>
            <w:sz w:val="21"/>
            <w:szCs w:val="21"/>
          </w:rPr>
          <w:t>22</w:t>
        </w:r>
        <w:r w:rsidR="004832EA" w:rsidRPr="009E347A">
          <w:rPr>
            <w:rFonts w:ascii="Huawei Sans" w:eastAsia="方正兰亭黑简体" w:hAnsi="Huawei Sans" w:cs="Huawei Sans" w:hint="default"/>
            <w:sz w:val="21"/>
            <w:szCs w:val="21"/>
          </w:rPr>
          <w:fldChar w:fldCharType="end"/>
        </w:r>
      </w:hyperlink>
    </w:p>
    <w:p w:rsidR="0044627C" w:rsidRPr="009E347A" w:rsidRDefault="004832EA">
      <w:pPr>
        <w:pStyle w:val="TOC1"/>
        <w:tabs>
          <w:tab w:val="right" w:leader="dot" w:pos="9629"/>
        </w:tabs>
        <w:rPr>
          <w:rFonts w:ascii="Huawei Sans" w:eastAsia="方正兰亭黑简体" w:hAnsi="Huawei Sans" w:cs="Huawei Sans" w:hint="default"/>
          <w:color w:val="000000"/>
        </w:rPr>
        <w:sectPr w:rsidR="0044627C" w:rsidRPr="009E347A">
          <w:headerReference w:type="even" r:id="rId20"/>
          <w:headerReference w:type="default" r:id="rId21"/>
          <w:footerReference w:type="even" r:id="rId22"/>
          <w:footerReference w:type="default" r:id="rId23"/>
          <w:headerReference w:type="first" r:id="rId24"/>
          <w:footerReference w:type="first" r:id="rId25"/>
          <w:pgSz w:w="11907" w:h="16840"/>
          <w:pgMar w:top="1701" w:right="1134" w:bottom="1701" w:left="1134" w:header="567" w:footer="567" w:gutter="0"/>
          <w:pgNumType w:fmt="lowerRoman"/>
          <w:cols w:space="425"/>
          <w:docGrid w:linePitch="312"/>
        </w:sectPr>
      </w:pPr>
      <w:r w:rsidRPr="009E347A">
        <w:rPr>
          <w:rFonts w:ascii="Huawei Sans" w:eastAsia="方正兰亭黑简体" w:hAnsi="Huawei Sans" w:cs="Huawei Sans" w:hint="default"/>
          <w:color w:val="000000"/>
          <w:sz w:val="21"/>
          <w:szCs w:val="21"/>
        </w:rPr>
        <w:fldChar w:fldCharType="end"/>
      </w:r>
    </w:p>
    <w:p w:rsidR="0044627C" w:rsidRPr="009E347A" w:rsidRDefault="004832EA">
      <w:pPr>
        <w:pStyle w:val="1"/>
        <w:rPr>
          <w:rFonts w:ascii="Huawei Sans" w:eastAsia="方正兰亭黑简体" w:hAnsi="Huawei Sans" w:cs="Huawei Sans" w:hint="default"/>
          <w:color w:val="000000"/>
        </w:rPr>
      </w:pPr>
      <w:bookmarkStart w:id="4" w:name="_ZH-CN_TOPIC_0000001054452520"/>
      <w:bookmarkStart w:id="5" w:name="_ZH-CN_TOPIC_0000001050706106"/>
      <w:bookmarkStart w:id="6" w:name="_ZH-CN_TOPIC_0000001054612512"/>
      <w:bookmarkStart w:id="7" w:name="_Toc3936"/>
      <w:bookmarkStart w:id="8" w:name="_Toc1536"/>
      <w:bookmarkEnd w:id="4"/>
      <w:bookmarkEnd w:id="5"/>
      <w:bookmarkEnd w:id="6"/>
      <w:r w:rsidRPr="009E347A">
        <w:rPr>
          <w:rFonts w:ascii="Huawei Sans" w:eastAsia="方正兰亭黑简体" w:hAnsi="Huawei Sans" w:cs="Huawei Sans" w:hint="default"/>
          <w:color w:val="000000"/>
        </w:rPr>
        <w:lastRenderedPageBreak/>
        <w:t>内核扩展组件和外设</w:t>
      </w:r>
      <w:bookmarkEnd w:id="7"/>
      <w:bookmarkEnd w:id="8"/>
    </w:p>
    <w:p w:rsidR="0044627C" w:rsidRPr="009E347A" w:rsidRDefault="004832EA">
      <w:pPr>
        <w:pStyle w:val="21"/>
        <w:spacing w:before="160"/>
        <w:rPr>
          <w:rFonts w:ascii="Huawei Sans" w:eastAsia="方正兰亭黑简体" w:hAnsi="Huawei Sans" w:cs="Huawei Sans" w:hint="default"/>
          <w:color w:val="000000"/>
          <w:lang w:eastAsia="ja-JP"/>
        </w:rPr>
      </w:pPr>
      <w:bookmarkStart w:id="9" w:name="_技术特性"/>
      <w:bookmarkStart w:id="10" w:name="_技术框架"/>
      <w:bookmarkStart w:id="11" w:name="_ZH-CN_TOPIC_0000001050168936"/>
      <w:bookmarkStart w:id="12" w:name="_Toc20967"/>
      <w:bookmarkEnd w:id="9"/>
      <w:bookmarkEnd w:id="10"/>
      <w:bookmarkEnd w:id="11"/>
      <w:proofErr w:type="spellStart"/>
      <w:r w:rsidRPr="009E347A">
        <w:rPr>
          <w:rFonts w:ascii="Huawei Sans" w:eastAsia="方正兰亭黑简体" w:hAnsi="Huawei Sans" w:cs="Huawei Sans" w:hint="default"/>
          <w:color w:val="000000"/>
        </w:rPr>
        <w:t>课程提要</w:t>
      </w:r>
      <w:bookmarkEnd w:id="12"/>
      <w:proofErr w:type="spellEnd"/>
    </w:p>
    <w:p w:rsidR="0044627C" w:rsidRPr="009E347A" w:rsidRDefault="004832EA">
      <w:pPr>
        <w:pStyle w:val="31"/>
        <w:spacing w:before="160"/>
        <w:rPr>
          <w:rFonts w:ascii="Huawei Sans" w:eastAsia="方正兰亭黑简体" w:hAnsi="Huawei Sans" w:cs="Huawei Sans" w:hint="default"/>
        </w:rPr>
      </w:pPr>
      <w:bookmarkStart w:id="13" w:name="_Toc24161"/>
      <w:r w:rsidRPr="009E347A">
        <w:rPr>
          <w:rFonts w:ascii="Huawei Sans" w:eastAsia="方正兰亭黑简体" w:hAnsi="Huawei Sans" w:cs="Huawei Sans" w:hint="default"/>
        </w:rPr>
        <w:t>课程目标</w:t>
      </w:r>
      <w:bookmarkEnd w:id="13"/>
    </w:p>
    <w:p w:rsidR="0044627C" w:rsidRPr="009E347A" w:rsidRDefault="004832EA">
      <w:pPr>
        <w:pStyle w:val="afffa"/>
        <w:rPr>
          <w:rFonts w:ascii="Huawei Sans" w:eastAsia="方正兰亭黑简体" w:hAnsi="Huawei Sans" w:cs="Huawei Sans"/>
        </w:rPr>
      </w:pPr>
      <w:r w:rsidRPr="009E347A">
        <w:rPr>
          <w:rFonts w:ascii="Huawei Sans" w:eastAsia="方正兰亭黑简体" w:hAnsi="Huawei Sans" w:cs="Huawei Sans"/>
        </w:rPr>
        <w:t>介绍</w:t>
      </w:r>
      <w:r w:rsidRPr="009E347A">
        <w:rPr>
          <w:rFonts w:ascii="Huawei Sans" w:eastAsia="方正兰亭黑简体" w:hAnsi="Huawei Sans" w:cs="Huawei Sans"/>
        </w:rPr>
        <w:t>OpenHarmony</w:t>
      </w:r>
      <w:r w:rsidRPr="009E347A">
        <w:rPr>
          <w:rFonts w:ascii="Huawei Sans" w:eastAsia="方正兰亭黑简体" w:hAnsi="Huawei Sans" w:cs="Huawei Sans"/>
        </w:rPr>
        <w:t>的内核扩展组件以及外设。</w:t>
      </w:r>
    </w:p>
    <w:p w:rsidR="0044627C" w:rsidRPr="009E347A" w:rsidRDefault="004832EA">
      <w:pPr>
        <w:pStyle w:val="31"/>
        <w:spacing w:before="160"/>
        <w:rPr>
          <w:rFonts w:ascii="Huawei Sans" w:eastAsia="方正兰亭黑简体" w:hAnsi="Huawei Sans" w:cs="Huawei Sans" w:hint="default"/>
        </w:rPr>
      </w:pPr>
      <w:bookmarkStart w:id="14" w:name="_Toc20371"/>
      <w:r w:rsidRPr="009E347A">
        <w:rPr>
          <w:rFonts w:ascii="Huawei Sans" w:eastAsia="方正兰亭黑简体" w:hAnsi="Huawei Sans" w:cs="Huawei Sans" w:hint="default"/>
        </w:rPr>
        <w:t>主要内容</w:t>
      </w:r>
      <w:bookmarkEnd w:id="14"/>
    </w:p>
    <w:p w:rsidR="0044627C" w:rsidRPr="009E347A" w:rsidRDefault="004832EA">
      <w:pPr>
        <w:pStyle w:val="afffa"/>
        <w:numPr>
          <w:ilvl w:val="0"/>
          <w:numId w:val="26"/>
        </w:numPr>
        <w:rPr>
          <w:rFonts w:ascii="Huawei Sans" w:eastAsia="方正兰亭黑简体" w:hAnsi="Huawei Sans" w:cs="Huawei Sans"/>
        </w:rPr>
      </w:pPr>
      <w:r w:rsidRPr="009E347A">
        <w:rPr>
          <w:rFonts w:ascii="Huawei Sans" w:eastAsia="方正兰亭黑简体" w:hAnsi="Huawei Sans" w:cs="Huawei Sans"/>
        </w:rPr>
        <w:t>1.1</w:t>
      </w:r>
      <w:r w:rsidRPr="009E347A">
        <w:rPr>
          <w:rFonts w:ascii="Huawei Sans" w:eastAsia="方正兰亭黑简体" w:hAnsi="Huawei Sans" w:cs="Huawei Sans"/>
        </w:rPr>
        <w:t>章节将主要介绍</w:t>
      </w:r>
      <w:r w:rsidRPr="009E347A">
        <w:rPr>
          <w:rFonts w:ascii="Huawei Sans" w:eastAsia="方正兰亭黑简体" w:hAnsi="Huawei Sans" w:cs="Huawei Sans"/>
        </w:rPr>
        <w:t>OpenHarmony</w:t>
      </w:r>
      <w:r w:rsidRPr="009E347A">
        <w:rPr>
          <w:rFonts w:ascii="Huawei Sans" w:eastAsia="方正兰亭黑简体" w:hAnsi="Huawei Sans" w:cs="Huawei Sans"/>
        </w:rPr>
        <w:t>扩展组件，并将分别从基本概念、接口参数、开发案例讲解</w:t>
      </w:r>
      <w:r w:rsidRPr="009E347A">
        <w:rPr>
          <w:rFonts w:ascii="Huawei Sans" w:eastAsia="方正兰亭黑简体" w:hAnsi="Huawei Sans" w:cs="Huawei Sans"/>
        </w:rPr>
        <w:t>C++</w:t>
      </w:r>
      <w:r w:rsidRPr="009E347A">
        <w:rPr>
          <w:rFonts w:ascii="Huawei Sans" w:eastAsia="方正兰亭黑简体" w:hAnsi="Huawei Sans" w:cs="Huawei Sans"/>
        </w:rPr>
        <w:t>支持、</w:t>
      </w:r>
      <w:r w:rsidRPr="009E347A">
        <w:rPr>
          <w:rFonts w:ascii="Huawei Sans" w:eastAsia="方正兰亭黑简体" w:hAnsi="Huawei Sans" w:cs="Huawei Sans"/>
        </w:rPr>
        <w:t>CPU</w:t>
      </w:r>
      <w:r w:rsidRPr="009E347A">
        <w:rPr>
          <w:rFonts w:ascii="Huawei Sans" w:eastAsia="方正兰亭黑简体" w:hAnsi="Huawei Sans" w:cs="Huawei Sans"/>
        </w:rPr>
        <w:t>占用率、动态加载和文件系统。</w:t>
      </w:r>
    </w:p>
    <w:p w:rsidR="0044627C" w:rsidRPr="009E347A" w:rsidRDefault="004832EA">
      <w:pPr>
        <w:pStyle w:val="afffa"/>
        <w:numPr>
          <w:ilvl w:val="0"/>
          <w:numId w:val="26"/>
        </w:numPr>
        <w:rPr>
          <w:rFonts w:ascii="Huawei Sans" w:eastAsia="方正兰亭黑简体" w:hAnsi="Huawei Sans" w:cs="Huawei Sans"/>
        </w:rPr>
      </w:pPr>
      <w:r w:rsidRPr="009E347A">
        <w:rPr>
          <w:rFonts w:ascii="Huawei Sans" w:eastAsia="方正兰亭黑简体" w:hAnsi="Huawei Sans" w:cs="Huawei Sans"/>
        </w:rPr>
        <w:t>1.2</w:t>
      </w:r>
      <w:r w:rsidRPr="009E347A">
        <w:rPr>
          <w:rFonts w:ascii="Huawei Sans" w:eastAsia="方正兰亭黑简体" w:hAnsi="Huawei Sans" w:cs="Huawei Sans"/>
        </w:rPr>
        <w:t>章节将介绍</w:t>
      </w:r>
      <w:r w:rsidRPr="009E347A">
        <w:rPr>
          <w:rFonts w:ascii="Huawei Sans" w:eastAsia="方正兰亭黑简体" w:hAnsi="Huawei Sans" w:cs="Huawei Sans"/>
        </w:rPr>
        <w:t>OpenHarmony</w:t>
      </w:r>
      <w:r w:rsidRPr="009E347A">
        <w:rPr>
          <w:rFonts w:ascii="Huawei Sans" w:eastAsia="方正兰亭黑简体" w:hAnsi="Huawei Sans" w:cs="Huawei Sans"/>
        </w:rPr>
        <w:t>支持的外设，包括：</w:t>
      </w:r>
      <w:r w:rsidRPr="009E347A">
        <w:rPr>
          <w:rFonts w:ascii="Huawei Sans" w:eastAsia="方正兰亭黑简体" w:hAnsi="Huawei Sans" w:cs="Huawei Sans"/>
        </w:rPr>
        <w:t>WLAN</w:t>
      </w:r>
      <w:r w:rsidRPr="009E347A">
        <w:rPr>
          <w:rFonts w:ascii="Huawei Sans" w:eastAsia="方正兰亭黑简体" w:hAnsi="Huawei Sans" w:cs="Huawei Sans"/>
        </w:rPr>
        <w:t>和</w:t>
      </w:r>
      <w:r w:rsidRPr="009E347A">
        <w:rPr>
          <w:rFonts w:ascii="Huawei Sans" w:eastAsia="方正兰亭黑简体" w:hAnsi="Huawei Sans" w:cs="Huawei Sans"/>
        </w:rPr>
        <w:t>Touchscreen</w:t>
      </w:r>
      <w:r w:rsidRPr="009E347A">
        <w:rPr>
          <w:rFonts w:ascii="Huawei Sans" w:eastAsia="方正兰亭黑简体" w:hAnsi="Huawei Sans" w:cs="Huawei Sans"/>
        </w:rPr>
        <w:t>。</w:t>
      </w:r>
    </w:p>
    <w:p w:rsidR="0044627C" w:rsidRPr="009E347A" w:rsidRDefault="004832EA">
      <w:pPr>
        <w:pStyle w:val="31"/>
        <w:spacing w:before="160"/>
        <w:rPr>
          <w:rFonts w:ascii="Huawei Sans" w:eastAsia="方正兰亭黑简体" w:hAnsi="Huawei Sans" w:cs="Huawei Sans" w:hint="default"/>
        </w:rPr>
      </w:pPr>
      <w:bookmarkStart w:id="15" w:name="_Toc17038"/>
      <w:r w:rsidRPr="009E347A">
        <w:rPr>
          <w:rFonts w:ascii="Huawei Sans" w:eastAsia="方正兰亭黑简体" w:hAnsi="Huawei Sans" w:cs="Huawei Sans" w:hint="default"/>
        </w:rPr>
        <w:t>重难点分析</w:t>
      </w:r>
      <w:bookmarkEnd w:id="15"/>
    </w:p>
    <w:p w:rsidR="0044627C" w:rsidRPr="009E347A" w:rsidRDefault="004832EA">
      <w:pPr>
        <w:pStyle w:val="afff7"/>
        <w:numPr>
          <w:ilvl w:val="0"/>
          <w:numId w:val="27"/>
        </w:numPr>
        <w:topLinePunct/>
        <w:adjustRightInd w:val="0"/>
        <w:snapToGrid w:val="0"/>
        <w:spacing w:before="160" w:after="160" w:line="240" w:lineRule="atLeast"/>
        <w:rPr>
          <w:rFonts w:ascii="Huawei Sans" w:eastAsia="方正兰亭黑简体" w:hAnsi="Huawei Sans" w:cs="Huawei Sans"/>
        </w:rPr>
      </w:pPr>
      <w:r w:rsidRPr="009E347A">
        <w:rPr>
          <w:rFonts w:ascii="Huawei Sans" w:eastAsia="方正兰亭黑简体" w:hAnsi="Huawei Sans" w:cs="Huawei Sans"/>
        </w:rPr>
        <w:t>开发者需要了解</w:t>
      </w:r>
      <w:r w:rsidRPr="009E347A">
        <w:rPr>
          <w:rFonts w:ascii="Huawei Sans" w:eastAsia="方正兰亭黑简体" w:hAnsi="Huawei Sans" w:cs="Huawei Sans"/>
        </w:rPr>
        <w:t>CPU</w:t>
      </w:r>
      <w:proofErr w:type="gramStart"/>
      <w:r w:rsidRPr="009E347A">
        <w:rPr>
          <w:rFonts w:ascii="Huawei Sans" w:eastAsia="方正兰亭黑简体" w:hAnsi="Huawei Sans" w:cs="Huawei Sans"/>
        </w:rPr>
        <w:t>占率用</w:t>
      </w:r>
      <w:proofErr w:type="gramEnd"/>
      <w:r w:rsidRPr="009E347A">
        <w:rPr>
          <w:rFonts w:ascii="Huawei Sans" w:eastAsia="方正兰亭黑简体" w:hAnsi="Huawei Sans" w:cs="Huawei Sans"/>
        </w:rPr>
        <w:t>的概念和计算。</w:t>
      </w:r>
    </w:p>
    <w:p w:rsidR="0044627C" w:rsidRPr="009E347A" w:rsidRDefault="004832EA">
      <w:pPr>
        <w:pStyle w:val="afff7"/>
        <w:numPr>
          <w:ilvl w:val="0"/>
          <w:numId w:val="27"/>
        </w:numPr>
        <w:topLinePunct/>
        <w:adjustRightInd w:val="0"/>
        <w:snapToGrid w:val="0"/>
        <w:spacing w:before="160" w:after="160" w:line="240" w:lineRule="atLeast"/>
        <w:rPr>
          <w:rFonts w:ascii="Huawei Sans" w:eastAsia="方正兰亭黑简体" w:hAnsi="Huawei Sans" w:cs="Huawei Sans"/>
        </w:rPr>
      </w:pPr>
      <w:r w:rsidRPr="009E347A">
        <w:rPr>
          <w:rFonts w:ascii="Huawei Sans" w:eastAsia="方正兰亭黑简体" w:hAnsi="Huawei Sans" w:cs="Huawei Sans"/>
        </w:rPr>
        <w:t>开发者需要了解动态加载中的</w:t>
      </w:r>
      <w:r w:rsidRPr="009E347A">
        <w:rPr>
          <w:rFonts w:ascii="Huawei Sans" w:eastAsia="方正兰亭黑简体" w:hAnsi="Huawei Sans" w:cs="Huawei Sans"/>
        </w:rPr>
        <w:t>ELF</w:t>
      </w:r>
      <w:r w:rsidRPr="009E347A">
        <w:rPr>
          <w:rFonts w:ascii="Huawei Sans" w:eastAsia="方正兰亭黑简体" w:hAnsi="Huawei Sans" w:cs="Huawei Sans"/>
        </w:rPr>
        <w:t>方案。</w:t>
      </w:r>
    </w:p>
    <w:p w:rsidR="0044627C" w:rsidRPr="009E347A" w:rsidRDefault="0044627C">
      <w:pPr>
        <w:pStyle w:val="afffa"/>
        <w:ind w:left="2541"/>
        <w:rPr>
          <w:rFonts w:ascii="Huawei Sans" w:eastAsia="方正兰亭黑简体" w:hAnsi="Huawei Sans" w:cs="Huawei Sans"/>
        </w:rPr>
      </w:pPr>
    </w:p>
    <w:p w:rsidR="0044627C" w:rsidRPr="009E347A" w:rsidRDefault="0044627C">
      <w:pPr>
        <w:ind w:firstLine="420"/>
        <w:rPr>
          <w:rFonts w:ascii="Huawei Sans" w:eastAsia="方正兰亭黑简体" w:hAnsi="Huawei Sans" w:cs="Huawei Sans" w:hint="default"/>
        </w:rPr>
      </w:pPr>
    </w:p>
    <w:p w:rsidR="0044627C" w:rsidRPr="009E347A" w:rsidRDefault="0044627C">
      <w:pPr>
        <w:topLinePunct w:val="0"/>
        <w:ind w:left="0"/>
        <w:rPr>
          <w:rFonts w:ascii="Huawei Sans" w:eastAsia="方正兰亭黑简体" w:hAnsi="Huawei Sans" w:cs="Huawei Sans" w:hint="default"/>
          <w:szCs w:val="22"/>
        </w:rPr>
      </w:pPr>
    </w:p>
    <w:p w:rsidR="0044627C" w:rsidRPr="009E347A" w:rsidRDefault="004832EA">
      <w:pPr>
        <w:pStyle w:val="21"/>
        <w:spacing w:before="160"/>
        <w:rPr>
          <w:rFonts w:ascii="Huawei Sans" w:eastAsia="方正兰亭黑简体" w:hAnsi="Huawei Sans" w:cs="Huawei Sans" w:hint="default"/>
          <w:color w:val="000000"/>
        </w:rPr>
      </w:pPr>
      <w:bookmarkStart w:id="16" w:name="_Toc14303"/>
      <w:bookmarkStart w:id="17" w:name="_Toc13979"/>
      <w:proofErr w:type="spellStart"/>
      <w:r w:rsidRPr="009E347A">
        <w:rPr>
          <w:rFonts w:ascii="Huawei Sans" w:eastAsia="方正兰亭黑简体" w:hAnsi="Huawei Sans" w:cs="Huawei Sans" w:hint="default"/>
          <w:color w:val="000000"/>
        </w:rPr>
        <w:t>扩展组件</w:t>
      </w:r>
      <w:bookmarkEnd w:id="16"/>
      <w:bookmarkEnd w:id="17"/>
      <w:proofErr w:type="spellEnd"/>
    </w:p>
    <w:p w:rsidR="0044627C" w:rsidRPr="009E347A" w:rsidRDefault="004832EA">
      <w:pPr>
        <w:pStyle w:val="31"/>
        <w:spacing w:before="160"/>
        <w:rPr>
          <w:rFonts w:ascii="Huawei Sans" w:eastAsia="方正兰亭黑简体" w:hAnsi="Huawei Sans" w:cs="Huawei Sans" w:hint="default"/>
        </w:rPr>
      </w:pPr>
      <w:bookmarkStart w:id="18" w:name="_Toc20840"/>
      <w:bookmarkStart w:id="19" w:name="_Toc6260"/>
      <w:r w:rsidRPr="009E347A">
        <w:rPr>
          <w:rFonts w:ascii="Huawei Sans" w:eastAsia="方正兰亭黑简体" w:hAnsi="Huawei Sans" w:cs="Huawei Sans" w:hint="default"/>
        </w:rPr>
        <w:t>C++</w:t>
      </w:r>
      <w:r w:rsidRPr="009E347A">
        <w:rPr>
          <w:rFonts w:ascii="Huawei Sans" w:eastAsia="方正兰亭黑简体" w:hAnsi="Huawei Sans" w:cs="Huawei Sans" w:hint="default"/>
        </w:rPr>
        <w:t>支持</w:t>
      </w:r>
      <w:bookmarkEnd w:id="18"/>
      <w:bookmarkEnd w:id="19"/>
    </w:p>
    <w:p w:rsidR="0044627C" w:rsidRPr="009E347A" w:rsidRDefault="004832EA">
      <w:pPr>
        <w:pStyle w:val="41"/>
        <w:rPr>
          <w:rFonts w:ascii="Huawei Sans" w:eastAsia="方正兰亭黑简体" w:hAnsi="Huawei Sans" w:cs="Huawei Sans" w:hint="default"/>
        </w:rPr>
      </w:pPr>
      <w:bookmarkStart w:id="20" w:name="_Toc1711"/>
      <w:r w:rsidRPr="009E347A">
        <w:rPr>
          <w:rFonts w:ascii="Huawei Sans" w:eastAsia="方正兰亭黑简体" w:hAnsi="Huawei Sans" w:cs="Huawei Sans" w:hint="default"/>
        </w:rPr>
        <w:t>基本概念</w:t>
      </w:r>
      <w:bookmarkEnd w:id="20"/>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C++</w:t>
      </w:r>
      <w:r w:rsidRPr="009E347A">
        <w:rPr>
          <w:rFonts w:ascii="Huawei Sans" w:eastAsia="方正兰亭黑简体" w:hAnsi="Huawei Sans" w:cs="Huawei Sans" w:hint="default"/>
          <w:szCs w:val="22"/>
        </w:rPr>
        <w:t>作为目前使用最广泛的编程语言之一，支持类、封装、重载等特性，是在</w:t>
      </w:r>
      <w:r w:rsidRPr="009E347A">
        <w:rPr>
          <w:rFonts w:ascii="Huawei Sans" w:eastAsia="方正兰亭黑简体" w:hAnsi="Huawei Sans" w:cs="Huawei Sans" w:hint="default"/>
          <w:szCs w:val="22"/>
        </w:rPr>
        <w:t>C</w:t>
      </w:r>
      <w:r w:rsidRPr="009E347A">
        <w:rPr>
          <w:rFonts w:ascii="Huawei Sans" w:eastAsia="方正兰亭黑简体" w:hAnsi="Huawei Sans" w:cs="Huawei Sans" w:hint="default"/>
          <w:szCs w:val="22"/>
        </w:rPr>
        <w:t>语言基础上开发的一种面向对象的编程语言。</w:t>
      </w:r>
    </w:p>
    <w:p w:rsidR="0044627C" w:rsidRPr="009E347A" w:rsidRDefault="004832EA">
      <w:pPr>
        <w:pStyle w:val="41"/>
        <w:rPr>
          <w:rFonts w:ascii="Huawei Sans" w:eastAsia="方正兰亭黑简体" w:hAnsi="Huawei Sans" w:cs="Huawei Sans" w:hint="default"/>
        </w:rPr>
      </w:pPr>
      <w:bookmarkStart w:id="21" w:name="_Toc29053"/>
      <w:r w:rsidRPr="009E347A">
        <w:rPr>
          <w:rFonts w:ascii="Huawei Sans" w:eastAsia="方正兰亭黑简体" w:hAnsi="Huawei Sans" w:cs="Huawei Sans" w:hint="default"/>
        </w:rPr>
        <w:lastRenderedPageBreak/>
        <w:t>运行机制</w:t>
      </w:r>
      <w:bookmarkEnd w:id="21"/>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C++</w:t>
      </w:r>
      <w:r w:rsidRPr="009E347A">
        <w:rPr>
          <w:rFonts w:ascii="Huawei Sans" w:eastAsia="方正兰亭黑简体" w:hAnsi="Huawei Sans" w:cs="Huawei Sans" w:hint="default"/>
          <w:szCs w:val="22"/>
        </w:rPr>
        <w:t>代码的识别主要由编译器支持，系统主要对全局对象进行构造函数调用，进行初始化操作。</w:t>
      </w:r>
    </w:p>
    <w:p w:rsidR="0044627C" w:rsidRPr="009E347A" w:rsidRDefault="004832EA">
      <w:pPr>
        <w:pStyle w:val="41"/>
        <w:rPr>
          <w:rFonts w:ascii="Huawei Sans" w:eastAsia="方正兰亭黑简体" w:hAnsi="Huawei Sans" w:cs="Huawei Sans" w:hint="default"/>
        </w:rPr>
      </w:pPr>
      <w:bookmarkStart w:id="22" w:name="_Toc8257"/>
      <w:r w:rsidRPr="009E347A">
        <w:rPr>
          <w:rFonts w:ascii="Huawei Sans" w:eastAsia="方正兰亭黑简体" w:hAnsi="Huawei Sans" w:cs="Huawei Sans" w:hint="default"/>
        </w:rPr>
        <w:t>开发指导</w:t>
      </w:r>
      <w:bookmarkEnd w:id="22"/>
    </w:p>
    <w:p w:rsidR="0044627C" w:rsidRPr="009E347A" w:rsidRDefault="004832EA">
      <w:pPr>
        <w:numPr>
          <w:ilvl w:val="0"/>
          <w:numId w:val="28"/>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接口说明</w:t>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表</w:t>
      </w:r>
      <w:r w:rsidRPr="009E347A">
        <w:rPr>
          <w:rFonts w:ascii="Huawei Sans" w:eastAsia="方正兰亭黑简体" w:hAnsi="Huawei Sans" w:cs="Huawei Sans" w:hint="default"/>
          <w:szCs w:val="22"/>
        </w:rPr>
        <w:t xml:space="preserve"> 1-1 C++</w:t>
      </w:r>
      <w:r w:rsidRPr="009E347A">
        <w:rPr>
          <w:rFonts w:ascii="Huawei Sans" w:eastAsia="方正兰亭黑简体" w:hAnsi="Huawei Sans" w:cs="Huawei Sans" w:hint="default"/>
          <w:szCs w:val="22"/>
        </w:rPr>
        <w:t>支持接口</w:t>
      </w:r>
    </w:p>
    <w:tbl>
      <w:tblPr>
        <w:tblW w:w="4072" w:type="pct"/>
        <w:jc w:val="righ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98"/>
        <w:gridCol w:w="2891"/>
        <w:gridCol w:w="2848"/>
      </w:tblGrid>
      <w:tr w:rsidR="0044627C" w:rsidRPr="009E347A">
        <w:trPr>
          <w:jc w:val="right"/>
        </w:trPr>
        <w:tc>
          <w:tcPr>
            <w:tcW w:w="13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firstLine="42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功能分类</w:t>
            </w:r>
          </w:p>
        </w:tc>
        <w:tc>
          <w:tcPr>
            <w:tcW w:w="18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接口名</w:t>
            </w:r>
          </w:p>
        </w:tc>
        <w:tc>
          <w:tcPr>
            <w:tcW w:w="181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描述</w:t>
            </w:r>
          </w:p>
        </w:tc>
      </w:tr>
      <w:tr w:rsidR="0044627C" w:rsidRPr="009E347A">
        <w:trPr>
          <w:jc w:val="right"/>
        </w:trPr>
        <w:tc>
          <w:tcPr>
            <w:tcW w:w="13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23" w:name="p2099535514346"/>
            <w:bookmarkEnd w:id="23"/>
            <w:r w:rsidRPr="009E347A">
              <w:rPr>
                <w:rFonts w:ascii="Huawei Sans" w:eastAsia="方正兰亭黑简体" w:hAnsi="Huawei Sans" w:cs="Huawei Sans" w:hint="default"/>
                <w:color w:val="40485B"/>
                <w:kern w:val="0"/>
                <w:sz w:val="24"/>
                <w:szCs w:val="24"/>
              </w:rPr>
              <w:t>使用</w:t>
            </w:r>
            <w:r w:rsidRPr="009E347A">
              <w:rPr>
                <w:rFonts w:ascii="Huawei Sans" w:eastAsia="方正兰亭黑简体" w:hAnsi="Huawei Sans" w:cs="Huawei Sans" w:hint="default"/>
                <w:color w:val="40485B"/>
                <w:kern w:val="0"/>
                <w:sz w:val="24"/>
                <w:szCs w:val="24"/>
              </w:rPr>
              <w:t>C++</w:t>
            </w:r>
            <w:r w:rsidRPr="009E347A">
              <w:rPr>
                <w:rFonts w:ascii="Huawei Sans" w:eastAsia="方正兰亭黑简体" w:hAnsi="Huawei Sans" w:cs="Huawei Sans" w:hint="default"/>
                <w:color w:val="40485B"/>
                <w:kern w:val="0"/>
                <w:sz w:val="24"/>
                <w:szCs w:val="24"/>
              </w:rPr>
              <w:t>特性的前置条件</w:t>
            </w:r>
          </w:p>
        </w:tc>
        <w:tc>
          <w:tcPr>
            <w:tcW w:w="18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24" w:name="p3155620345"/>
            <w:bookmarkEnd w:id="24"/>
            <w:proofErr w:type="spellStart"/>
            <w:r w:rsidRPr="009E347A">
              <w:rPr>
                <w:rFonts w:ascii="Huawei Sans" w:eastAsia="方正兰亭黑简体" w:hAnsi="Huawei Sans" w:cs="Huawei Sans" w:hint="default"/>
                <w:color w:val="40485B"/>
                <w:kern w:val="0"/>
                <w:sz w:val="24"/>
                <w:szCs w:val="24"/>
              </w:rPr>
              <w:t>LOS_CppSystemInit</w:t>
            </w:r>
            <w:proofErr w:type="spellEnd"/>
          </w:p>
        </w:tc>
        <w:tc>
          <w:tcPr>
            <w:tcW w:w="181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25" w:name="p4616566343"/>
            <w:bookmarkEnd w:id="25"/>
            <w:r w:rsidRPr="009E347A">
              <w:rPr>
                <w:rFonts w:ascii="Huawei Sans" w:eastAsia="方正兰亭黑简体" w:hAnsi="Huawei Sans" w:cs="Huawei Sans" w:hint="default"/>
                <w:color w:val="40485B"/>
                <w:kern w:val="0"/>
                <w:sz w:val="24"/>
                <w:szCs w:val="24"/>
              </w:rPr>
              <w:t>C++</w:t>
            </w:r>
            <w:r w:rsidRPr="009E347A">
              <w:rPr>
                <w:rFonts w:ascii="Huawei Sans" w:eastAsia="方正兰亭黑简体" w:hAnsi="Huawei Sans" w:cs="Huawei Sans" w:hint="default"/>
                <w:color w:val="40485B"/>
                <w:kern w:val="0"/>
                <w:sz w:val="24"/>
                <w:szCs w:val="24"/>
              </w:rPr>
              <w:t>构造函数初始化</w:t>
            </w:r>
          </w:p>
        </w:tc>
      </w:tr>
    </w:tbl>
    <w:p w:rsidR="0044627C" w:rsidRPr="009E347A" w:rsidRDefault="004832EA">
      <w:pPr>
        <w:numPr>
          <w:ilvl w:val="0"/>
          <w:numId w:val="28"/>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开发流程</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使用</w:t>
      </w:r>
      <w:r w:rsidRPr="009E347A">
        <w:rPr>
          <w:rFonts w:ascii="Huawei Sans" w:eastAsia="方正兰亭黑简体" w:hAnsi="Huawei Sans" w:cs="Huawei Sans" w:hint="default"/>
          <w:szCs w:val="22"/>
        </w:rPr>
        <w:t>C++</w:t>
      </w:r>
      <w:r w:rsidRPr="009E347A">
        <w:rPr>
          <w:rFonts w:ascii="Huawei Sans" w:eastAsia="方正兰亭黑简体" w:hAnsi="Huawei Sans" w:cs="Huawei Sans" w:hint="default"/>
          <w:szCs w:val="22"/>
        </w:rPr>
        <w:t>特性之前，需要调用函数</w:t>
      </w:r>
      <w:proofErr w:type="spellStart"/>
      <w:r w:rsidRPr="009E347A">
        <w:rPr>
          <w:rFonts w:ascii="Huawei Sans" w:eastAsia="方正兰亭黑简体" w:hAnsi="Huawei Sans" w:cs="Huawei Sans" w:hint="default"/>
          <w:szCs w:val="22"/>
        </w:rPr>
        <w:t>LOS_CppSystemInit</w:t>
      </w:r>
      <w:proofErr w:type="spellEnd"/>
      <w:r w:rsidRPr="009E347A">
        <w:rPr>
          <w:rFonts w:ascii="Huawei Sans" w:eastAsia="方正兰亭黑简体" w:hAnsi="Huawei Sans" w:cs="Huawei Sans" w:hint="default"/>
          <w:szCs w:val="22"/>
        </w:rPr>
        <w:t>，实现</w:t>
      </w:r>
      <w:r w:rsidRPr="009E347A">
        <w:rPr>
          <w:rFonts w:ascii="Huawei Sans" w:eastAsia="方正兰亭黑简体" w:hAnsi="Huawei Sans" w:cs="Huawei Sans" w:hint="default"/>
          <w:szCs w:val="22"/>
        </w:rPr>
        <w:t>C++</w:t>
      </w:r>
      <w:r w:rsidRPr="009E347A">
        <w:rPr>
          <w:rFonts w:ascii="Huawei Sans" w:eastAsia="方正兰亭黑简体" w:hAnsi="Huawei Sans" w:cs="Huawei Sans" w:hint="default"/>
          <w:szCs w:val="22"/>
        </w:rPr>
        <w:t>构造函数初始化，其中被初始化的构造函数存在</w:t>
      </w:r>
      <w:proofErr w:type="spellStart"/>
      <w:r w:rsidRPr="009E347A">
        <w:rPr>
          <w:rFonts w:ascii="Huawei Sans" w:eastAsia="方正兰亭黑简体" w:hAnsi="Huawei Sans" w:cs="Huawei Sans" w:hint="default"/>
          <w:szCs w:val="22"/>
        </w:rPr>
        <w:t>init_array</w:t>
      </w:r>
      <w:proofErr w:type="spellEnd"/>
      <w:r w:rsidRPr="009E347A">
        <w:rPr>
          <w:rFonts w:ascii="Huawei Sans" w:eastAsia="方正兰亭黑简体" w:hAnsi="Huawei Sans" w:cs="Huawei Sans" w:hint="default"/>
          <w:szCs w:val="22"/>
        </w:rPr>
        <w:t>这个段中，段区间通过变量</w:t>
      </w:r>
      <w:r w:rsidRPr="009E347A">
        <w:rPr>
          <w:rFonts w:ascii="Huawei Sans" w:eastAsia="方正兰亭黑简体" w:hAnsi="Huawei Sans" w:cs="Huawei Sans" w:hint="default"/>
          <w:szCs w:val="22"/>
        </w:rPr>
        <w:t>__</w:t>
      </w:r>
      <w:proofErr w:type="spellStart"/>
      <w:r w:rsidRPr="009E347A">
        <w:rPr>
          <w:rFonts w:ascii="Huawei Sans" w:eastAsia="方正兰亭黑简体" w:hAnsi="Huawei Sans" w:cs="Huawei Sans" w:hint="default"/>
          <w:szCs w:val="22"/>
        </w:rPr>
        <w:t>init_array_start</w:t>
      </w:r>
      <w:proofErr w:type="spellEnd"/>
      <w:r w:rsidRPr="009E347A">
        <w:rPr>
          <w:rFonts w:ascii="Huawei Sans" w:eastAsia="方正兰亭黑简体" w:hAnsi="Huawei Sans" w:cs="Huawei Sans" w:hint="default"/>
          <w:szCs w:val="22"/>
        </w:rPr>
        <w:t>__</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__</w:t>
      </w:r>
      <w:proofErr w:type="spellStart"/>
      <w:r w:rsidRPr="009E347A">
        <w:rPr>
          <w:rFonts w:ascii="Huawei Sans" w:eastAsia="方正兰亭黑简体" w:hAnsi="Huawei Sans" w:cs="Huawei Sans" w:hint="default"/>
          <w:szCs w:val="22"/>
        </w:rPr>
        <w:t>init_array_end</w:t>
      </w:r>
      <w:proofErr w:type="spellEnd"/>
      <w:r w:rsidRPr="009E347A">
        <w:rPr>
          <w:rFonts w:ascii="Huawei Sans" w:eastAsia="方正兰亭黑简体" w:hAnsi="Huawei Sans" w:cs="Huawei Sans" w:hint="default"/>
          <w:szCs w:val="22"/>
        </w:rPr>
        <w:t>__</w:t>
      </w:r>
      <w:r w:rsidRPr="009E347A">
        <w:rPr>
          <w:rFonts w:ascii="Huawei Sans" w:eastAsia="方正兰亭黑简体" w:hAnsi="Huawei Sans" w:cs="Huawei Sans" w:hint="default"/>
          <w:szCs w:val="22"/>
        </w:rPr>
        <w:t>传递。</w:t>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表</w:t>
      </w:r>
      <w:r w:rsidRPr="009E347A">
        <w:rPr>
          <w:rFonts w:ascii="Huawei Sans" w:eastAsia="方正兰亭黑简体" w:hAnsi="Huawei Sans" w:cs="Huawei Sans" w:hint="default"/>
          <w:szCs w:val="22"/>
        </w:rPr>
        <w:t xml:space="preserve"> 1-2 </w:t>
      </w:r>
      <w:r w:rsidRPr="009E347A">
        <w:rPr>
          <w:rFonts w:ascii="Huawei Sans" w:eastAsia="方正兰亭黑简体" w:hAnsi="Huawei Sans" w:cs="Huawei Sans" w:hint="default"/>
          <w:szCs w:val="22"/>
        </w:rPr>
        <w:t>参数说明</w:t>
      </w:r>
    </w:p>
    <w:tbl>
      <w:tblPr>
        <w:tblW w:w="4072"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4005"/>
        <w:gridCol w:w="3832"/>
      </w:tblGrid>
      <w:tr w:rsidR="0044627C" w:rsidRPr="009E347A">
        <w:trPr>
          <w:jc w:val="right"/>
        </w:trPr>
        <w:tc>
          <w:tcPr>
            <w:tcW w:w="25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firstLine="42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参数</w:t>
            </w:r>
          </w:p>
        </w:tc>
        <w:tc>
          <w:tcPr>
            <w:tcW w:w="24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26" w:name="p61205526372"/>
            <w:bookmarkEnd w:id="26"/>
            <w:r w:rsidRPr="009E347A">
              <w:rPr>
                <w:rFonts w:ascii="Huawei Sans" w:eastAsia="方正兰亭黑简体" w:hAnsi="Huawei Sans" w:cs="Huawei Sans" w:hint="default"/>
                <w:bCs/>
                <w:color w:val="40485B"/>
                <w:kern w:val="0"/>
                <w:sz w:val="24"/>
                <w:szCs w:val="24"/>
              </w:rPr>
              <w:t>参数说明</w:t>
            </w:r>
          </w:p>
        </w:tc>
      </w:tr>
      <w:tr w:rsidR="0044627C" w:rsidRPr="009E347A">
        <w:trPr>
          <w:jc w:val="right"/>
        </w:trPr>
        <w:tc>
          <w:tcPr>
            <w:tcW w:w="25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r w:rsidRPr="009E347A">
              <w:rPr>
                <w:rFonts w:ascii="Huawei Sans" w:eastAsia="方正兰亭黑简体" w:hAnsi="Huawei Sans" w:cs="Huawei Sans" w:hint="default"/>
                <w:color w:val="40485B"/>
                <w:kern w:val="0"/>
                <w:sz w:val="24"/>
                <w:szCs w:val="24"/>
              </w:rPr>
              <w:t>__</w:t>
            </w:r>
            <w:proofErr w:type="spellStart"/>
            <w:r w:rsidRPr="009E347A">
              <w:rPr>
                <w:rFonts w:ascii="Huawei Sans" w:eastAsia="方正兰亭黑简体" w:hAnsi="Huawei Sans" w:cs="Huawei Sans" w:hint="default"/>
                <w:color w:val="40485B"/>
                <w:kern w:val="0"/>
                <w:sz w:val="24"/>
                <w:szCs w:val="24"/>
              </w:rPr>
              <w:t>init_array_start</w:t>
            </w:r>
            <w:proofErr w:type="spellEnd"/>
            <w:r w:rsidRPr="009E347A">
              <w:rPr>
                <w:rFonts w:ascii="Huawei Sans" w:eastAsia="方正兰亭黑简体" w:hAnsi="Huawei Sans" w:cs="Huawei Sans" w:hint="default"/>
                <w:color w:val="40485B"/>
                <w:kern w:val="0"/>
                <w:sz w:val="24"/>
                <w:szCs w:val="24"/>
              </w:rPr>
              <w:t>__</w:t>
            </w:r>
          </w:p>
        </w:tc>
        <w:tc>
          <w:tcPr>
            <w:tcW w:w="24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27" w:name="p2208154219392"/>
            <w:bookmarkEnd w:id="27"/>
            <w:proofErr w:type="spellStart"/>
            <w:r w:rsidRPr="009E347A">
              <w:rPr>
                <w:rFonts w:ascii="Huawei Sans" w:eastAsia="方正兰亭黑简体" w:hAnsi="Huawei Sans" w:cs="Huawei Sans" w:hint="default"/>
                <w:color w:val="40485B"/>
                <w:kern w:val="0"/>
                <w:sz w:val="24"/>
                <w:szCs w:val="24"/>
              </w:rPr>
              <w:t>init_array</w:t>
            </w:r>
            <w:proofErr w:type="spellEnd"/>
            <w:r w:rsidRPr="009E347A">
              <w:rPr>
                <w:rFonts w:ascii="Huawei Sans" w:eastAsia="方正兰亭黑简体" w:hAnsi="Huawei Sans" w:cs="Huawei Sans" w:hint="default"/>
                <w:color w:val="40485B"/>
                <w:kern w:val="0"/>
                <w:sz w:val="24"/>
                <w:szCs w:val="24"/>
              </w:rPr>
              <w:t>段起始位置</w:t>
            </w:r>
          </w:p>
        </w:tc>
      </w:tr>
      <w:tr w:rsidR="0044627C" w:rsidRPr="009E347A">
        <w:trPr>
          <w:jc w:val="right"/>
        </w:trPr>
        <w:tc>
          <w:tcPr>
            <w:tcW w:w="2554" w:type="pct"/>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r w:rsidRPr="009E347A">
              <w:rPr>
                <w:rFonts w:ascii="Huawei Sans" w:eastAsia="方正兰亭黑简体" w:hAnsi="Huawei Sans" w:cs="Huawei Sans" w:hint="default"/>
                <w:color w:val="40485B"/>
                <w:kern w:val="0"/>
                <w:sz w:val="24"/>
                <w:szCs w:val="24"/>
              </w:rPr>
              <w:t>__</w:t>
            </w:r>
            <w:proofErr w:type="spellStart"/>
            <w:r w:rsidRPr="009E347A">
              <w:rPr>
                <w:rFonts w:ascii="Huawei Sans" w:eastAsia="方正兰亭黑简体" w:hAnsi="Huawei Sans" w:cs="Huawei Sans" w:hint="default"/>
                <w:color w:val="40485B"/>
                <w:kern w:val="0"/>
                <w:sz w:val="24"/>
                <w:szCs w:val="24"/>
              </w:rPr>
              <w:t>init_array_end</w:t>
            </w:r>
            <w:proofErr w:type="spellEnd"/>
            <w:r w:rsidRPr="009E347A">
              <w:rPr>
                <w:rFonts w:ascii="Huawei Sans" w:eastAsia="方正兰亭黑简体" w:hAnsi="Huawei Sans" w:cs="Huawei Sans" w:hint="default"/>
                <w:color w:val="40485B"/>
                <w:kern w:val="0"/>
                <w:sz w:val="24"/>
                <w:szCs w:val="24"/>
              </w:rPr>
              <w:t>__</w:t>
            </w:r>
          </w:p>
        </w:tc>
        <w:tc>
          <w:tcPr>
            <w:tcW w:w="2445" w:type="pct"/>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28" w:name="p6919189393"/>
            <w:bookmarkEnd w:id="28"/>
            <w:proofErr w:type="spellStart"/>
            <w:r w:rsidRPr="009E347A">
              <w:rPr>
                <w:rFonts w:ascii="Huawei Sans" w:eastAsia="方正兰亭黑简体" w:hAnsi="Huawei Sans" w:cs="Huawei Sans" w:hint="default"/>
                <w:color w:val="40485B"/>
                <w:kern w:val="0"/>
                <w:sz w:val="24"/>
                <w:szCs w:val="24"/>
              </w:rPr>
              <w:t>init_array</w:t>
            </w:r>
            <w:proofErr w:type="spellEnd"/>
            <w:r w:rsidRPr="009E347A">
              <w:rPr>
                <w:rFonts w:ascii="Huawei Sans" w:eastAsia="方正兰亭黑简体" w:hAnsi="Huawei Sans" w:cs="Huawei Sans" w:hint="default"/>
                <w:color w:val="40485B"/>
                <w:kern w:val="0"/>
                <w:sz w:val="24"/>
                <w:szCs w:val="24"/>
              </w:rPr>
              <w:t>段结束位置</w:t>
            </w:r>
          </w:p>
        </w:tc>
      </w:tr>
    </w:tbl>
    <w:p w:rsidR="0044627C" w:rsidRPr="009E347A" w:rsidRDefault="004832EA">
      <w:pPr>
        <w:topLinePunct w:val="0"/>
        <w:ind w:firstLine="420"/>
        <w:rPr>
          <w:rFonts w:ascii="Huawei Sans" w:eastAsia="方正兰亭黑简体" w:hAnsi="Huawei Sans" w:cs="Huawei Sans" w:hint="default"/>
          <w:szCs w:val="22"/>
        </w:rPr>
      </w:pPr>
      <w:bookmarkStart w:id="29" w:name="p1053212673917"/>
      <w:bookmarkStart w:id="30" w:name="p491968193914"/>
      <w:bookmarkEnd w:id="29"/>
      <w:bookmarkEnd w:id="30"/>
      <w:r w:rsidRPr="009E347A">
        <w:rPr>
          <w:rFonts w:ascii="Huawei Sans" w:eastAsia="方正兰亭黑简体" w:hAnsi="Huawei Sans" w:cs="Huawei Sans" w:hint="default"/>
          <w:noProof/>
          <w:szCs w:val="22"/>
        </w:rPr>
        <w:drawing>
          <wp:inline distT="0" distB="0" distL="114300" distR="114300">
            <wp:extent cx="260350" cy="209550"/>
            <wp:effectExtent l="0" t="0" r="13970" b="31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6"/>
                    <a:stretch>
                      <a:fillRect/>
                    </a:stretch>
                  </pic:blipFill>
                  <pic:spPr>
                    <a:xfrm>
                      <a:off x="0" y="0"/>
                      <a:ext cx="260350" cy="209550"/>
                    </a:xfrm>
                    <a:prstGeom prst="rect">
                      <a:avLst/>
                    </a:prstGeom>
                    <a:noFill/>
                    <a:ln w="9525">
                      <a:noFill/>
                    </a:ln>
                  </pic:spPr>
                </pic:pic>
              </a:graphicData>
            </a:graphic>
          </wp:inline>
        </w:drawing>
      </w:r>
      <w:r w:rsidRPr="009E347A">
        <w:rPr>
          <w:rFonts w:ascii="Huawei Sans" w:eastAsia="方正兰亭黑简体" w:hAnsi="Huawei Sans" w:cs="Huawei Sans" w:hint="default"/>
          <w:color w:val="6A737D"/>
          <w:szCs w:val="22"/>
          <w:shd w:val="clear" w:color="auto" w:fill="FFFFFF"/>
        </w:rPr>
        <w:t> </w:t>
      </w:r>
      <w:r w:rsidRPr="009E347A">
        <w:rPr>
          <w:rFonts w:ascii="Huawei Sans" w:eastAsia="方正兰亭黑简体" w:hAnsi="Huawei Sans" w:cs="Huawei Sans" w:hint="default"/>
          <w:bCs/>
          <w:color w:val="6A737D"/>
          <w:szCs w:val="22"/>
          <w:shd w:val="clear" w:color="auto" w:fill="FFFFFF"/>
        </w:rPr>
        <w:t>说明：</w:t>
      </w:r>
      <w:r w:rsidRPr="009E347A">
        <w:rPr>
          <w:rFonts w:ascii="Huawei Sans" w:eastAsia="方正兰亭黑简体" w:hAnsi="Huawei Sans" w:cs="Huawei Sans" w:hint="default"/>
          <w:color w:val="6A737D"/>
          <w:szCs w:val="22"/>
          <w:shd w:val="clear" w:color="auto" w:fill="FFFFFF"/>
        </w:rPr>
        <w:t> </w:t>
      </w:r>
      <w:r w:rsidRPr="009E347A">
        <w:rPr>
          <w:rFonts w:ascii="Huawei Sans" w:eastAsia="方正兰亭黑简体" w:hAnsi="Huawei Sans" w:cs="Huawei Sans" w:hint="default"/>
          <w:color w:val="6A737D"/>
          <w:szCs w:val="22"/>
          <w:shd w:val="clear" w:color="auto" w:fill="FFFFFF"/>
        </w:rPr>
        <w:t>调用该函数时，一定要在</w:t>
      </w:r>
      <w:proofErr w:type="spellStart"/>
      <w:r w:rsidRPr="009E347A">
        <w:rPr>
          <w:rFonts w:ascii="Huawei Sans" w:eastAsia="方正兰亭黑简体" w:hAnsi="Huawei Sans" w:cs="Huawei Sans" w:hint="default"/>
          <w:color w:val="6A737D"/>
          <w:szCs w:val="22"/>
          <w:shd w:val="clear" w:color="auto" w:fill="FFFFFF"/>
        </w:rPr>
        <w:t>c++</w:t>
      </w:r>
      <w:proofErr w:type="spellEnd"/>
      <w:r w:rsidRPr="009E347A">
        <w:rPr>
          <w:rFonts w:ascii="Huawei Sans" w:eastAsia="方正兰亭黑简体" w:hAnsi="Huawei Sans" w:cs="Huawei Sans" w:hint="default"/>
          <w:color w:val="6A737D"/>
          <w:szCs w:val="22"/>
          <w:shd w:val="clear" w:color="auto" w:fill="FFFFFF"/>
        </w:rPr>
        <w:t>业务前。另外部分与系统资源强相关的类或接口，如</w:t>
      </w:r>
      <w:r w:rsidRPr="009E347A">
        <w:rPr>
          <w:rFonts w:ascii="Huawei Sans" w:eastAsia="方正兰亭黑简体" w:hAnsi="Huawei Sans" w:cs="Huawei Sans" w:hint="default"/>
          <w:color w:val="6A737D"/>
          <w:szCs w:val="22"/>
          <w:shd w:val="clear" w:color="auto" w:fill="FFFFFF"/>
        </w:rPr>
        <w:t>std::thread</w:t>
      </w:r>
      <w:r w:rsidRPr="009E347A">
        <w:rPr>
          <w:rFonts w:ascii="Huawei Sans" w:eastAsia="方正兰亭黑简体" w:hAnsi="Huawei Sans" w:cs="Huawei Sans" w:hint="default"/>
          <w:color w:val="6A737D"/>
          <w:szCs w:val="22"/>
          <w:shd w:val="clear" w:color="auto" w:fill="FFFFFF"/>
        </w:rPr>
        <w:t>，</w:t>
      </w:r>
      <w:r w:rsidRPr="009E347A">
        <w:rPr>
          <w:rFonts w:ascii="Huawei Sans" w:eastAsia="方正兰亭黑简体" w:hAnsi="Huawei Sans" w:cs="Huawei Sans" w:hint="default"/>
          <w:color w:val="6A737D"/>
          <w:szCs w:val="22"/>
          <w:shd w:val="clear" w:color="auto" w:fill="FFFFFF"/>
        </w:rPr>
        <w:t>std::mutex</w:t>
      </w:r>
      <w:r w:rsidRPr="009E347A">
        <w:rPr>
          <w:rFonts w:ascii="Huawei Sans" w:eastAsia="方正兰亭黑简体" w:hAnsi="Huawei Sans" w:cs="Huawei Sans" w:hint="default"/>
          <w:color w:val="6A737D"/>
          <w:szCs w:val="22"/>
          <w:shd w:val="clear" w:color="auto" w:fill="FFFFFF"/>
        </w:rPr>
        <w:t>等，在三方编译器使用的</w:t>
      </w:r>
      <w:r w:rsidRPr="009E347A">
        <w:rPr>
          <w:rFonts w:ascii="Huawei Sans" w:eastAsia="方正兰亭黑简体" w:hAnsi="Huawei Sans" w:cs="Huawei Sans" w:hint="default"/>
          <w:color w:val="6A737D"/>
          <w:szCs w:val="22"/>
          <w:shd w:val="clear" w:color="auto" w:fill="FFFFFF"/>
        </w:rPr>
        <w:t>c</w:t>
      </w:r>
      <w:proofErr w:type="gramStart"/>
      <w:r w:rsidRPr="009E347A">
        <w:rPr>
          <w:rFonts w:ascii="Huawei Sans" w:eastAsia="方正兰亭黑简体" w:hAnsi="Huawei Sans" w:cs="Huawei Sans" w:hint="default"/>
          <w:color w:val="6A737D"/>
          <w:szCs w:val="22"/>
          <w:shd w:val="clear" w:color="auto" w:fill="FFFFFF"/>
        </w:rPr>
        <w:t>库非</w:t>
      </w:r>
      <w:proofErr w:type="spellStart"/>
      <w:proofErr w:type="gramEnd"/>
      <w:r w:rsidRPr="009E347A">
        <w:rPr>
          <w:rFonts w:ascii="Huawei Sans" w:eastAsia="方正兰亭黑简体" w:hAnsi="Huawei Sans" w:cs="Huawei Sans" w:hint="default"/>
          <w:color w:val="6A737D"/>
          <w:szCs w:val="22"/>
          <w:shd w:val="clear" w:color="auto" w:fill="FFFFFF"/>
        </w:rPr>
        <w:t>musl</w:t>
      </w:r>
      <w:proofErr w:type="spellEnd"/>
      <w:r w:rsidRPr="009E347A">
        <w:rPr>
          <w:rFonts w:ascii="Huawei Sans" w:eastAsia="方正兰亭黑简体" w:hAnsi="Huawei Sans" w:cs="Huawei Sans" w:hint="default"/>
          <w:color w:val="6A737D"/>
          <w:szCs w:val="22"/>
          <w:shd w:val="clear" w:color="auto" w:fill="FFFFFF"/>
        </w:rPr>
        <w:t xml:space="preserve"> c</w:t>
      </w:r>
      <w:r w:rsidRPr="009E347A">
        <w:rPr>
          <w:rFonts w:ascii="Huawei Sans" w:eastAsia="方正兰亭黑简体" w:hAnsi="Huawei Sans" w:cs="Huawei Sans" w:hint="default"/>
          <w:color w:val="6A737D"/>
          <w:szCs w:val="22"/>
          <w:shd w:val="clear" w:color="auto" w:fill="FFFFFF"/>
        </w:rPr>
        <w:t>时，存在兼容性问题，不建议使用。</w:t>
      </w:r>
    </w:p>
    <w:p w:rsidR="0044627C" w:rsidRPr="009E347A" w:rsidRDefault="004832EA">
      <w:pPr>
        <w:pStyle w:val="31"/>
        <w:spacing w:before="160"/>
        <w:rPr>
          <w:rFonts w:ascii="Huawei Sans" w:eastAsia="方正兰亭黑简体" w:hAnsi="Huawei Sans" w:cs="Huawei Sans" w:hint="default"/>
        </w:rPr>
      </w:pPr>
      <w:bookmarkStart w:id="31" w:name="_Toc16980"/>
      <w:bookmarkStart w:id="32" w:name="_Toc22360"/>
      <w:r w:rsidRPr="009E347A">
        <w:rPr>
          <w:rFonts w:ascii="Huawei Sans" w:eastAsia="方正兰亭黑简体" w:hAnsi="Huawei Sans" w:cs="Huawei Sans" w:hint="default"/>
        </w:rPr>
        <w:t>CPU</w:t>
      </w:r>
      <w:r w:rsidRPr="009E347A">
        <w:rPr>
          <w:rFonts w:ascii="Huawei Sans" w:eastAsia="方正兰亭黑简体" w:hAnsi="Huawei Sans" w:cs="Huawei Sans" w:hint="default"/>
        </w:rPr>
        <w:t>占用率</w:t>
      </w:r>
      <w:bookmarkEnd w:id="31"/>
      <w:bookmarkEnd w:id="32"/>
    </w:p>
    <w:p w:rsidR="0044627C" w:rsidRPr="009E347A" w:rsidRDefault="004832EA">
      <w:pPr>
        <w:pStyle w:val="41"/>
        <w:numPr>
          <w:ilvl w:val="3"/>
          <w:numId w:val="29"/>
        </w:numPr>
        <w:rPr>
          <w:rFonts w:ascii="Huawei Sans" w:eastAsia="方正兰亭黑简体" w:hAnsi="Huawei Sans" w:cs="Huawei Sans" w:hint="default"/>
        </w:rPr>
      </w:pPr>
      <w:bookmarkStart w:id="33" w:name="_Toc29982"/>
      <w:r w:rsidRPr="009E347A">
        <w:rPr>
          <w:rFonts w:ascii="Huawei Sans" w:eastAsia="方正兰亭黑简体" w:hAnsi="Huawei Sans" w:cs="Huawei Sans" w:hint="default"/>
        </w:rPr>
        <w:t>基本概念</w:t>
      </w:r>
      <w:bookmarkEnd w:id="33"/>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（中央处理器，</w:t>
      </w:r>
      <w:r w:rsidRPr="009E347A">
        <w:rPr>
          <w:rFonts w:ascii="Huawei Sans" w:eastAsia="方正兰亭黑简体" w:hAnsi="Huawei Sans" w:cs="Huawei Sans" w:hint="default"/>
          <w:szCs w:val="22"/>
        </w:rPr>
        <w:t>Central Processing Unit</w:t>
      </w:r>
      <w:r w:rsidRPr="009E347A">
        <w:rPr>
          <w:rFonts w:ascii="Huawei Sans" w:eastAsia="方正兰亭黑简体" w:hAnsi="Huawei Sans" w:cs="Huawei Sans" w:hint="default"/>
          <w:szCs w:val="22"/>
        </w:rPr>
        <w:t>）占用</w:t>
      </w:r>
      <w:proofErr w:type="gramStart"/>
      <w:r w:rsidRPr="009E347A">
        <w:rPr>
          <w:rFonts w:ascii="Huawei Sans" w:eastAsia="方正兰亭黑简体" w:hAnsi="Huawei Sans" w:cs="Huawei Sans" w:hint="default"/>
          <w:szCs w:val="22"/>
        </w:rPr>
        <w:t>率分为</w:t>
      </w:r>
      <w:proofErr w:type="gramEnd"/>
      <w:r w:rsidRPr="009E347A">
        <w:rPr>
          <w:rFonts w:ascii="Huawei Sans" w:eastAsia="方正兰亭黑简体" w:hAnsi="Huawei Sans" w:cs="Huawei Sans" w:hint="default"/>
          <w:szCs w:val="22"/>
        </w:rPr>
        <w:t>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占用率和任务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lastRenderedPageBreak/>
        <w:t>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r w:rsidRPr="009E347A">
        <w:rPr>
          <w:rFonts w:ascii="Huawei Sans" w:eastAsia="方正兰亭黑简体" w:hAnsi="Huawei Sans" w:cs="Huawei Sans" w:hint="default"/>
          <w:szCs w:val="22"/>
        </w:rPr>
        <w:t>CPU Percent</w:t>
      </w:r>
      <w:r w:rsidRPr="009E347A">
        <w:rPr>
          <w:rFonts w:ascii="Huawei Sans" w:eastAsia="方正兰亭黑简体" w:hAnsi="Huawei Sans" w:cs="Huawei Sans" w:hint="default"/>
          <w:szCs w:val="22"/>
        </w:rPr>
        <w:t>）是指周期时间内系统的</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占用率，用于表示系统一段时间内的闲忙程度，也表示</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的负载情况。系统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占用率的有效表示范围为</w:t>
      </w:r>
      <w:r w:rsidRPr="009E347A">
        <w:rPr>
          <w:rFonts w:ascii="Huawei Sans" w:eastAsia="方正兰亭黑简体" w:hAnsi="Huawei Sans" w:cs="Huawei Sans" w:hint="default"/>
          <w:szCs w:val="22"/>
        </w:rPr>
        <w:t>0</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100</w:t>
      </w:r>
      <w:r w:rsidRPr="009E347A">
        <w:rPr>
          <w:rFonts w:ascii="Huawei Sans" w:eastAsia="方正兰亭黑简体" w:hAnsi="Huawei Sans" w:cs="Huawei Sans" w:hint="default"/>
          <w:szCs w:val="22"/>
        </w:rPr>
        <w:t>，其精度（可通过配置调整）为百分比。</w:t>
      </w:r>
      <w:r w:rsidRPr="009E347A">
        <w:rPr>
          <w:rFonts w:ascii="Huawei Sans" w:eastAsia="方正兰亭黑简体" w:hAnsi="Huawei Sans" w:cs="Huawei Sans" w:hint="default"/>
          <w:szCs w:val="22"/>
        </w:rPr>
        <w:t>100</w:t>
      </w:r>
      <w:r w:rsidRPr="009E347A">
        <w:rPr>
          <w:rFonts w:ascii="Huawei Sans" w:eastAsia="方正兰亭黑简体" w:hAnsi="Huawei Sans" w:cs="Huawei Sans" w:hint="default"/>
          <w:szCs w:val="22"/>
        </w:rPr>
        <w:t>表示系统满负荷运转。</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占用率指单个任务的</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占用率，用于表示单个任务在一段时间内的闲忙程度。任务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占用率的有效表示范围为</w:t>
      </w:r>
      <w:r w:rsidRPr="009E347A">
        <w:rPr>
          <w:rFonts w:ascii="Huawei Sans" w:eastAsia="方正兰亭黑简体" w:hAnsi="Huawei Sans" w:cs="Huawei Sans" w:hint="default"/>
          <w:szCs w:val="22"/>
        </w:rPr>
        <w:t>0</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100</w:t>
      </w:r>
      <w:r w:rsidRPr="009E347A">
        <w:rPr>
          <w:rFonts w:ascii="Huawei Sans" w:eastAsia="方正兰亭黑简体" w:hAnsi="Huawei Sans" w:cs="Huawei Sans" w:hint="default"/>
          <w:szCs w:val="22"/>
        </w:rPr>
        <w:t>，其精度（可通过配置调整）为百分比。</w:t>
      </w:r>
      <w:r w:rsidRPr="009E347A">
        <w:rPr>
          <w:rFonts w:ascii="Huawei Sans" w:eastAsia="方正兰亭黑简体" w:hAnsi="Huawei Sans" w:cs="Huawei Sans" w:hint="default"/>
          <w:szCs w:val="22"/>
        </w:rPr>
        <w:t>100</w:t>
      </w:r>
      <w:r w:rsidRPr="009E347A">
        <w:rPr>
          <w:rFonts w:ascii="Huawei Sans" w:eastAsia="方正兰亭黑简体" w:hAnsi="Huawei Sans" w:cs="Huawei Sans" w:hint="default"/>
          <w:szCs w:val="22"/>
        </w:rPr>
        <w:t>表示在一段时间内系统一直在运行该任务。</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用户通过系统级的</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占用率，判断当前系统负载是否超出设计规格。</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通过系统中各个任务的</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占用情况，判断各个任务的</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占用率是否符合设计的预期。</w:t>
      </w:r>
    </w:p>
    <w:p w:rsidR="0044627C" w:rsidRPr="009E347A" w:rsidRDefault="004832EA">
      <w:pPr>
        <w:topLinePunct w:val="0"/>
        <w:ind w:firstLine="420"/>
        <w:rPr>
          <w:rFonts w:ascii="Huawei Sans" w:eastAsia="方正兰亭黑简体" w:hAnsi="Huawei Sans" w:cs="Huawei Sans" w:hint="default"/>
          <w:bCs/>
          <w:sz w:val="28"/>
          <w:szCs w:val="28"/>
        </w:rPr>
      </w:pPr>
      <w:r w:rsidRPr="009E347A">
        <w:rPr>
          <w:rFonts w:ascii="Huawei Sans" w:eastAsia="方正兰亭黑简体" w:hAnsi="Huawei Sans" w:cs="Huawei Sans" w:hint="default"/>
          <w:bCs/>
          <w:sz w:val="28"/>
          <w:szCs w:val="28"/>
        </w:rPr>
        <w:t>运行机制</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 xml:space="preserve">OpenHarmony </w:t>
      </w:r>
      <w:proofErr w:type="spellStart"/>
      <w:r w:rsidRPr="009E347A">
        <w:rPr>
          <w:rFonts w:ascii="Huawei Sans" w:eastAsia="方正兰亭黑简体" w:hAnsi="Huawei Sans" w:cs="Huawei Sans" w:hint="default"/>
          <w:szCs w:val="22"/>
        </w:rPr>
        <w:t>LiteOS</w:t>
      </w:r>
      <w:proofErr w:type="spellEnd"/>
      <w:r w:rsidRPr="009E347A">
        <w:rPr>
          <w:rFonts w:ascii="Huawei Sans" w:eastAsia="方正兰亭黑简体" w:hAnsi="Huawei Sans" w:cs="Huawei Sans" w:hint="default"/>
          <w:szCs w:val="22"/>
        </w:rPr>
        <w:t>-M</w:t>
      </w:r>
      <w:r w:rsidRPr="009E347A">
        <w:rPr>
          <w:rFonts w:ascii="Huawei Sans" w:eastAsia="方正兰亭黑简体" w:hAnsi="Huawei Sans" w:cs="Huawei Sans" w:hint="default"/>
          <w:szCs w:val="22"/>
        </w:rPr>
        <w:t>的</w:t>
      </w:r>
      <w:r w:rsidRPr="009E347A">
        <w:rPr>
          <w:rFonts w:ascii="Huawei Sans" w:eastAsia="方正兰亭黑简体" w:hAnsi="Huawei Sans" w:cs="Huawei Sans" w:hint="default"/>
          <w:szCs w:val="22"/>
        </w:rPr>
        <w:t>CPUP</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CPU Percent</w:t>
      </w:r>
      <w:r w:rsidRPr="009E347A">
        <w:rPr>
          <w:rFonts w:ascii="Huawei Sans" w:eastAsia="方正兰亭黑简体" w:hAnsi="Huawei Sans" w:cs="Huawei Sans" w:hint="default"/>
          <w:szCs w:val="22"/>
        </w:rPr>
        <w:t>，系统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占用率）采用</w:t>
      </w:r>
      <w:proofErr w:type="gramStart"/>
      <w:r w:rsidRPr="009E347A">
        <w:rPr>
          <w:rFonts w:ascii="Huawei Sans" w:eastAsia="方正兰亭黑简体" w:hAnsi="Huawei Sans" w:cs="Huawei Sans" w:hint="default"/>
          <w:szCs w:val="22"/>
        </w:rPr>
        <w:t>任务级记录</w:t>
      </w:r>
      <w:proofErr w:type="gramEnd"/>
      <w:r w:rsidRPr="009E347A">
        <w:rPr>
          <w:rFonts w:ascii="Huawei Sans" w:eastAsia="方正兰亭黑简体" w:hAnsi="Huawei Sans" w:cs="Huawei Sans" w:hint="default"/>
          <w:szCs w:val="22"/>
        </w:rPr>
        <w:t>的方式，在任务切换时，记录任务启动时间，任务切出或者退出时间，每次当任务退出时，系统会累加整个任务的占用时间。</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可以在</w:t>
      </w:r>
      <w:proofErr w:type="spellStart"/>
      <w:r w:rsidRPr="009E347A">
        <w:rPr>
          <w:rFonts w:ascii="Huawei Sans" w:eastAsia="方正兰亭黑简体" w:hAnsi="Huawei Sans" w:cs="Huawei Sans" w:hint="default"/>
          <w:szCs w:val="22"/>
        </w:rPr>
        <w:t>target_config.h</w:t>
      </w:r>
      <w:proofErr w:type="spellEnd"/>
      <w:r w:rsidRPr="009E347A">
        <w:rPr>
          <w:rFonts w:ascii="Huawei Sans" w:eastAsia="方正兰亭黑简体" w:hAnsi="Huawei Sans" w:cs="Huawei Sans" w:hint="default"/>
          <w:szCs w:val="22"/>
        </w:rPr>
        <w:t>的中对该功能进行选配。</w:t>
      </w:r>
    </w:p>
    <w:p w:rsidR="0044627C" w:rsidRPr="009E347A" w:rsidRDefault="004832EA">
      <w:pPr>
        <w:numPr>
          <w:ilvl w:val="0"/>
          <w:numId w:val="30"/>
        </w:num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 xml:space="preserve">OpenHarmony </w:t>
      </w:r>
      <w:proofErr w:type="spellStart"/>
      <w:r w:rsidRPr="009E347A">
        <w:rPr>
          <w:rFonts w:ascii="Huawei Sans" w:eastAsia="方正兰亭黑简体" w:hAnsi="Huawei Sans" w:cs="Huawei Sans" w:hint="default"/>
          <w:szCs w:val="22"/>
        </w:rPr>
        <w:t>LiteOS</w:t>
      </w:r>
      <w:proofErr w:type="spellEnd"/>
      <w:r w:rsidRPr="009E347A">
        <w:rPr>
          <w:rFonts w:ascii="Huawei Sans" w:eastAsia="方正兰亭黑简体" w:hAnsi="Huawei Sans" w:cs="Huawei Sans" w:hint="default"/>
          <w:szCs w:val="22"/>
        </w:rPr>
        <w:t>-M</w:t>
      </w:r>
      <w:r w:rsidRPr="009E347A">
        <w:rPr>
          <w:rFonts w:ascii="Huawei Sans" w:eastAsia="方正兰亭黑简体" w:hAnsi="Huawei Sans" w:cs="Huawei Sans" w:hint="default"/>
          <w:szCs w:val="22"/>
        </w:rPr>
        <w:t>提供以下两种</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占用率的信息查询：</w:t>
      </w:r>
    </w:p>
    <w:p w:rsidR="0044627C" w:rsidRPr="009E347A" w:rsidRDefault="004832EA">
      <w:pPr>
        <w:numPr>
          <w:ilvl w:val="0"/>
          <w:numId w:val="3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p>
    <w:p w:rsidR="0044627C" w:rsidRPr="009E347A" w:rsidRDefault="004832EA">
      <w:pPr>
        <w:numPr>
          <w:ilvl w:val="0"/>
          <w:numId w:val="3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p>
    <w:p w:rsidR="0044627C" w:rsidRPr="009E347A" w:rsidRDefault="004832EA">
      <w:pPr>
        <w:numPr>
          <w:ilvl w:val="0"/>
          <w:numId w:val="30"/>
        </w:num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占用率的计算方法：</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系统中除</w:t>
      </w:r>
      <w:r w:rsidRPr="009E347A">
        <w:rPr>
          <w:rFonts w:ascii="Huawei Sans" w:eastAsia="方正兰亭黑简体" w:hAnsi="Huawei Sans" w:cs="Huawei Sans" w:hint="default"/>
          <w:szCs w:val="22"/>
        </w:rPr>
        <w:t>idle</w:t>
      </w:r>
      <w:r w:rsidRPr="009E347A">
        <w:rPr>
          <w:rFonts w:ascii="Huawei Sans" w:eastAsia="方正兰亭黑简体" w:hAnsi="Huawei Sans" w:cs="Huawei Sans" w:hint="default"/>
          <w:szCs w:val="22"/>
        </w:rPr>
        <w:t>任务外其他任务运行总时间</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系统运行总时间</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任务运行总时间</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系统运行总时间</w:t>
      </w:r>
    </w:p>
    <w:p w:rsidR="0044627C" w:rsidRPr="009E347A" w:rsidRDefault="004832EA">
      <w:pPr>
        <w:pStyle w:val="41"/>
        <w:numPr>
          <w:ilvl w:val="3"/>
          <w:numId w:val="29"/>
        </w:numPr>
        <w:rPr>
          <w:rFonts w:ascii="Huawei Sans" w:eastAsia="方正兰亭黑简体" w:hAnsi="Huawei Sans" w:cs="Huawei Sans" w:hint="default"/>
        </w:rPr>
      </w:pPr>
      <w:bookmarkStart w:id="34" w:name="_Toc27419"/>
      <w:r w:rsidRPr="009E347A">
        <w:rPr>
          <w:rFonts w:ascii="Huawei Sans" w:eastAsia="方正兰亭黑简体" w:hAnsi="Huawei Sans" w:cs="Huawei Sans" w:hint="default"/>
        </w:rPr>
        <w:t>开发指导</w:t>
      </w:r>
      <w:bookmarkEnd w:id="34"/>
    </w:p>
    <w:p w:rsidR="0044627C" w:rsidRPr="009E347A" w:rsidRDefault="004832EA">
      <w:pPr>
        <w:numPr>
          <w:ilvl w:val="0"/>
          <w:numId w:val="32"/>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接口说明</w:t>
      </w:r>
    </w:p>
    <w:p w:rsidR="0044627C" w:rsidRPr="009E347A" w:rsidRDefault="004832EA">
      <w:pPr>
        <w:pStyle w:val="afff6"/>
        <w:spacing w:before="160" w:after="160" w:line="240" w:lineRule="atLeast"/>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表</w:t>
      </w:r>
      <w:r w:rsidRPr="009E347A">
        <w:rPr>
          <w:rFonts w:ascii="Huawei Sans" w:eastAsia="方正兰亭黑简体" w:hAnsi="Huawei Sans" w:cs="Huawei Sans" w:hint="default"/>
          <w:szCs w:val="22"/>
        </w:rPr>
        <w:t xml:space="preserve"> 1-3 </w:t>
      </w:r>
      <w:r w:rsidRPr="009E347A">
        <w:rPr>
          <w:rFonts w:ascii="Huawei Sans" w:eastAsia="方正兰亭黑简体" w:hAnsi="Huawei Sans" w:cs="Huawei Sans" w:hint="default"/>
          <w:szCs w:val="22"/>
        </w:rPr>
        <w:t>功能列表</w:t>
      </w:r>
    </w:p>
    <w:tbl>
      <w:tblPr>
        <w:tblW w:w="4065" w:type="pct"/>
        <w:jc w:val="righ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90"/>
        <w:gridCol w:w="2916"/>
        <w:gridCol w:w="3117"/>
      </w:tblGrid>
      <w:tr w:rsidR="0044627C" w:rsidRPr="009E347A">
        <w:trPr>
          <w:jc w:val="right"/>
        </w:trPr>
        <w:tc>
          <w:tcPr>
            <w:tcW w:w="11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firstLine="42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功能分类</w:t>
            </w:r>
          </w:p>
        </w:tc>
        <w:tc>
          <w:tcPr>
            <w:tcW w:w="186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35" w:name="p944473716569"/>
            <w:bookmarkEnd w:id="35"/>
            <w:r w:rsidRPr="009E347A">
              <w:rPr>
                <w:rFonts w:ascii="Huawei Sans" w:eastAsia="方正兰亭黑简体" w:hAnsi="Huawei Sans" w:cs="Huawei Sans" w:hint="default"/>
                <w:bCs/>
                <w:color w:val="40485B"/>
                <w:kern w:val="0"/>
                <w:sz w:val="24"/>
                <w:szCs w:val="24"/>
              </w:rPr>
              <w:t>接口名</w:t>
            </w:r>
          </w:p>
        </w:tc>
        <w:tc>
          <w:tcPr>
            <w:tcW w:w="19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36" w:name="p144445378565"/>
            <w:bookmarkEnd w:id="36"/>
            <w:r w:rsidRPr="009E347A">
              <w:rPr>
                <w:rFonts w:ascii="Huawei Sans" w:eastAsia="方正兰亭黑简体" w:hAnsi="Huawei Sans" w:cs="Huawei Sans" w:hint="default"/>
                <w:bCs/>
                <w:color w:val="40485B"/>
                <w:kern w:val="0"/>
                <w:sz w:val="24"/>
                <w:szCs w:val="24"/>
              </w:rPr>
              <w:t>描述</w:t>
            </w:r>
          </w:p>
        </w:tc>
      </w:tr>
      <w:tr w:rsidR="0044627C" w:rsidRPr="009E347A">
        <w:trPr>
          <w:jc w:val="right"/>
        </w:trPr>
        <w:tc>
          <w:tcPr>
            <w:tcW w:w="1144" w:type="pct"/>
            <w:vMerge w:val="restar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37" w:name="p942993405610"/>
            <w:bookmarkEnd w:id="37"/>
            <w:r w:rsidRPr="009E347A">
              <w:rPr>
                <w:rFonts w:ascii="Huawei Sans" w:eastAsia="方正兰亭黑简体" w:hAnsi="Huawei Sans" w:cs="Huawei Sans" w:hint="default"/>
                <w:color w:val="40485B"/>
                <w:kern w:val="0"/>
                <w:sz w:val="24"/>
                <w:szCs w:val="24"/>
              </w:rPr>
              <w:t>获取系统</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38" w:name="p242973419563"/>
            <w:bookmarkEnd w:id="38"/>
            <w:proofErr w:type="spellStart"/>
            <w:r w:rsidRPr="009E347A">
              <w:rPr>
                <w:rFonts w:ascii="Huawei Sans" w:eastAsia="方正兰亭黑简体" w:hAnsi="Huawei Sans" w:cs="Huawei Sans" w:hint="default"/>
                <w:color w:val="40485B"/>
                <w:kern w:val="0"/>
                <w:sz w:val="24"/>
                <w:szCs w:val="24"/>
              </w:rPr>
              <w:t>LOS_SysCpuUsage</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39" w:name="p7429163416565"/>
            <w:bookmarkEnd w:id="39"/>
            <w:r w:rsidRPr="009E347A">
              <w:rPr>
                <w:rFonts w:ascii="Huawei Sans" w:eastAsia="方正兰亭黑简体" w:hAnsi="Huawei Sans" w:cs="Huawei Sans" w:hint="default"/>
                <w:color w:val="40485B"/>
                <w:kern w:val="0"/>
                <w:sz w:val="24"/>
                <w:szCs w:val="24"/>
              </w:rPr>
              <w:t>获取当前系统</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r w:rsidR="0044627C" w:rsidRPr="009E347A">
        <w:trPr>
          <w:jc w:val="right"/>
        </w:trPr>
        <w:tc>
          <w:tcPr>
            <w:tcW w:w="1144" w:type="pct"/>
            <w:vMerge/>
            <w:tcBorders>
              <w:top w:val="single" w:sz="6" w:space="0" w:color="DFE2E5"/>
              <w:left w:val="single" w:sz="6" w:space="0" w:color="DFE2E5"/>
              <w:bottom w:val="single" w:sz="6" w:space="0" w:color="DFE2E5"/>
              <w:right w:val="single" w:sz="6" w:space="0" w:color="DFE2E5"/>
            </w:tcBorders>
            <w:shd w:val="clear" w:color="auto" w:fill="FFFFFF" w:themeFill="background1"/>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0" w:name="p20429183410563"/>
            <w:bookmarkEnd w:id="40"/>
            <w:proofErr w:type="spellStart"/>
            <w:r w:rsidRPr="009E347A">
              <w:rPr>
                <w:rFonts w:ascii="Huawei Sans" w:eastAsia="方正兰亭黑简体" w:hAnsi="Huawei Sans" w:cs="Huawei Sans" w:hint="default"/>
                <w:color w:val="40485B"/>
                <w:kern w:val="0"/>
                <w:sz w:val="24"/>
                <w:szCs w:val="24"/>
              </w:rPr>
              <w:t>LOS_HistorySysCpuUsage</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1" w:name="p542953465617"/>
            <w:bookmarkEnd w:id="41"/>
            <w:r w:rsidRPr="009E347A">
              <w:rPr>
                <w:rFonts w:ascii="Huawei Sans" w:eastAsia="方正兰亭黑简体" w:hAnsi="Huawei Sans" w:cs="Huawei Sans" w:hint="default"/>
                <w:color w:val="40485B"/>
                <w:kern w:val="0"/>
                <w:sz w:val="24"/>
                <w:szCs w:val="24"/>
              </w:rPr>
              <w:t>获取系统历史</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r w:rsidR="0044627C" w:rsidRPr="009E347A">
        <w:trPr>
          <w:jc w:val="right"/>
        </w:trPr>
        <w:tc>
          <w:tcPr>
            <w:tcW w:w="1144" w:type="pct"/>
            <w:vMerge w:val="restar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2" w:name="p174295347568"/>
            <w:bookmarkEnd w:id="42"/>
            <w:r w:rsidRPr="009E347A">
              <w:rPr>
                <w:rFonts w:ascii="Huawei Sans" w:eastAsia="方正兰亭黑简体" w:hAnsi="Huawei Sans" w:cs="Huawei Sans" w:hint="default"/>
                <w:color w:val="40485B"/>
                <w:kern w:val="0"/>
                <w:sz w:val="24"/>
                <w:szCs w:val="24"/>
              </w:rPr>
              <w:lastRenderedPageBreak/>
              <w:t>获取任务</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3" w:name="p124291734155614"/>
            <w:bookmarkEnd w:id="43"/>
            <w:proofErr w:type="spellStart"/>
            <w:r w:rsidRPr="009E347A">
              <w:rPr>
                <w:rFonts w:ascii="Huawei Sans" w:eastAsia="方正兰亭黑简体" w:hAnsi="Huawei Sans" w:cs="Huawei Sans" w:hint="default"/>
                <w:color w:val="40485B"/>
                <w:kern w:val="0"/>
                <w:sz w:val="24"/>
                <w:szCs w:val="24"/>
              </w:rPr>
              <w:t>LOS_TaskCpuUsage</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4" w:name="p1042963410568"/>
            <w:bookmarkEnd w:id="44"/>
            <w:r w:rsidRPr="009E347A">
              <w:rPr>
                <w:rFonts w:ascii="Huawei Sans" w:eastAsia="方正兰亭黑简体" w:hAnsi="Huawei Sans" w:cs="Huawei Sans" w:hint="default"/>
                <w:color w:val="40485B"/>
                <w:kern w:val="0"/>
                <w:sz w:val="24"/>
                <w:szCs w:val="24"/>
              </w:rPr>
              <w:t>获取指定任务</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r w:rsidR="0044627C" w:rsidRPr="009E347A">
        <w:trPr>
          <w:jc w:val="right"/>
        </w:trPr>
        <w:tc>
          <w:tcPr>
            <w:tcW w:w="1144" w:type="pct"/>
            <w:vMerge/>
            <w:tcBorders>
              <w:top w:val="single" w:sz="6" w:space="0" w:color="DFE2E5"/>
              <w:left w:val="single" w:sz="6" w:space="0" w:color="DFE2E5"/>
              <w:bottom w:val="single" w:sz="6" w:space="0" w:color="DFE2E5"/>
              <w:right w:val="single" w:sz="6" w:space="0" w:color="DFE2E5"/>
            </w:tcBorders>
            <w:shd w:val="clear" w:color="auto" w:fill="FFFFFF" w:themeFill="background1"/>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5" w:name="p6429834185613"/>
            <w:bookmarkEnd w:id="45"/>
            <w:proofErr w:type="spellStart"/>
            <w:r w:rsidRPr="009E347A">
              <w:rPr>
                <w:rFonts w:ascii="Huawei Sans" w:eastAsia="方正兰亭黑简体" w:hAnsi="Huawei Sans" w:cs="Huawei Sans" w:hint="default"/>
                <w:color w:val="40485B"/>
                <w:kern w:val="0"/>
                <w:sz w:val="24"/>
                <w:szCs w:val="24"/>
              </w:rPr>
              <w:t>LOS_HistoryTaskCpuUsage</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6" w:name="p74302034175614"/>
            <w:bookmarkEnd w:id="46"/>
            <w:r w:rsidRPr="009E347A">
              <w:rPr>
                <w:rFonts w:ascii="Huawei Sans" w:eastAsia="方正兰亭黑简体" w:hAnsi="Huawei Sans" w:cs="Huawei Sans" w:hint="default"/>
                <w:color w:val="40485B"/>
                <w:kern w:val="0"/>
                <w:sz w:val="24"/>
                <w:szCs w:val="24"/>
              </w:rPr>
              <w:t>获取指定任务历史</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r w:rsidR="0044627C" w:rsidRPr="009E347A">
        <w:trPr>
          <w:jc w:val="right"/>
        </w:trPr>
        <w:tc>
          <w:tcPr>
            <w:tcW w:w="1144" w:type="pct"/>
            <w:vMerge/>
            <w:tcBorders>
              <w:top w:val="single" w:sz="6" w:space="0" w:color="DFE2E5"/>
              <w:left w:val="single" w:sz="6" w:space="0" w:color="DFE2E5"/>
              <w:bottom w:val="single" w:sz="6" w:space="0" w:color="DFE2E5"/>
              <w:right w:val="single" w:sz="6" w:space="0" w:color="DFE2E5"/>
            </w:tcBorders>
            <w:shd w:val="clear" w:color="auto" w:fill="FFFFFF" w:themeFill="background1"/>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7" w:name="p843073420563"/>
            <w:bookmarkEnd w:id="47"/>
            <w:proofErr w:type="spellStart"/>
            <w:r w:rsidRPr="009E347A">
              <w:rPr>
                <w:rFonts w:ascii="Huawei Sans" w:eastAsia="方正兰亭黑简体" w:hAnsi="Huawei Sans" w:cs="Huawei Sans" w:hint="default"/>
                <w:color w:val="40485B"/>
                <w:kern w:val="0"/>
                <w:sz w:val="24"/>
                <w:szCs w:val="24"/>
              </w:rPr>
              <w:t>LOS_AllCpuUsage</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8" w:name="p4430134185614"/>
            <w:bookmarkEnd w:id="48"/>
            <w:r w:rsidRPr="009E347A">
              <w:rPr>
                <w:rFonts w:ascii="Huawei Sans" w:eastAsia="方正兰亭黑简体" w:hAnsi="Huawei Sans" w:cs="Huawei Sans" w:hint="default"/>
                <w:color w:val="40485B"/>
                <w:kern w:val="0"/>
                <w:sz w:val="24"/>
                <w:szCs w:val="24"/>
              </w:rPr>
              <w:t>获取所有任务</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r w:rsidR="0044627C" w:rsidRPr="009E347A">
        <w:trPr>
          <w:jc w:val="right"/>
        </w:trPr>
        <w:tc>
          <w:tcPr>
            <w:tcW w:w="1144"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49" w:name="p1543033435615"/>
            <w:bookmarkEnd w:id="49"/>
            <w:r w:rsidRPr="009E347A">
              <w:rPr>
                <w:rFonts w:ascii="Huawei Sans" w:eastAsia="方正兰亭黑简体" w:hAnsi="Huawei Sans" w:cs="Huawei Sans" w:hint="default"/>
                <w:color w:val="40485B"/>
                <w:kern w:val="0"/>
                <w:sz w:val="24"/>
                <w:szCs w:val="24"/>
              </w:rPr>
              <w:t>输出任务</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c>
          <w:tcPr>
            <w:tcW w:w="1863"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0" w:name="p1643016342562"/>
            <w:bookmarkEnd w:id="50"/>
            <w:proofErr w:type="spellStart"/>
            <w:r w:rsidRPr="009E347A">
              <w:rPr>
                <w:rFonts w:ascii="Huawei Sans" w:eastAsia="方正兰亭黑简体" w:hAnsi="Huawei Sans" w:cs="Huawei Sans" w:hint="default"/>
                <w:color w:val="40485B"/>
                <w:kern w:val="0"/>
                <w:sz w:val="24"/>
                <w:szCs w:val="24"/>
              </w:rPr>
              <w:t>LOS_CpupUsageMonitor</w:t>
            </w:r>
            <w:proofErr w:type="spellEnd"/>
          </w:p>
        </w:tc>
        <w:tc>
          <w:tcPr>
            <w:tcW w:w="1991" w:type="pct"/>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1" w:name="p84301234115617"/>
            <w:bookmarkEnd w:id="51"/>
            <w:r w:rsidRPr="009E347A">
              <w:rPr>
                <w:rFonts w:ascii="Huawei Sans" w:eastAsia="方正兰亭黑简体" w:hAnsi="Huawei Sans" w:cs="Huawei Sans" w:hint="default"/>
                <w:color w:val="40485B"/>
                <w:kern w:val="0"/>
                <w:sz w:val="24"/>
                <w:szCs w:val="24"/>
              </w:rPr>
              <w:t>输出任务历史</w:t>
            </w:r>
            <w:r w:rsidRPr="009E347A">
              <w:rPr>
                <w:rFonts w:ascii="Huawei Sans" w:eastAsia="方正兰亭黑简体" w:hAnsi="Huawei Sans" w:cs="Huawei Sans" w:hint="default"/>
                <w:color w:val="40485B"/>
                <w:kern w:val="0"/>
                <w:sz w:val="24"/>
                <w:szCs w:val="24"/>
              </w:rPr>
              <w:t>CPU</w:t>
            </w:r>
            <w:r w:rsidRPr="009E347A">
              <w:rPr>
                <w:rFonts w:ascii="Huawei Sans" w:eastAsia="方正兰亭黑简体" w:hAnsi="Huawei Sans" w:cs="Huawei Sans" w:hint="default"/>
                <w:color w:val="40485B"/>
                <w:kern w:val="0"/>
                <w:sz w:val="24"/>
                <w:szCs w:val="24"/>
              </w:rPr>
              <w:t>占用率</w:t>
            </w:r>
          </w:p>
        </w:tc>
      </w:tr>
    </w:tbl>
    <w:p w:rsidR="0044627C" w:rsidRPr="009E347A" w:rsidRDefault="004832EA">
      <w:pPr>
        <w:numPr>
          <w:ilvl w:val="0"/>
          <w:numId w:val="32"/>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开发流程</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占用率的典型开发流程：</w:t>
      </w:r>
    </w:p>
    <w:p w:rsidR="0044627C" w:rsidRPr="009E347A" w:rsidRDefault="004832EA">
      <w:pPr>
        <w:numPr>
          <w:ilvl w:val="0"/>
          <w:numId w:val="33"/>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调用获取系统</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使用率函数</w:t>
      </w:r>
      <w:proofErr w:type="spellStart"/>
      <w:r w:rsidRPr="009E347A">
        <w:rPr>
          <w:rFonts w:ascii="Huawei Sans" w:eastAsia="方正兰亭黑简体" w:hAnsi="Huawei Sans" w:cs="Huawei Sans" w:hint="default"/>
          <w:szCs w:val="22"/>
        </w:rPr>
        <w:t>LOS_SysCpuUsage</w:t>
      </w:r>
      <w:proofErr w:type="spellEnd"/>
      <w:r w:rsidRPr="009E347A">
        <w:rPr>
          <w:rFonts w:ascii="Huawei Sans" w:eastAsia="方正兰亭黑简体" w:hAnsi="Huawei Sans" w:cs="Huawei Sans" w:hint="default"/>
          <w:szCs w:val="22"/>
        </w:rPr>
        <w:t>。</w:t>
      </w:r>
    </w:p>
    <w:p w:rsidR="0044627C" w:rsidRPr="009E347A" w:rsidRDefault="004832EA">
      <w:pPr>
        <w:numPr>
          <w:ilvl w:val="0"/>
          <w:numId w:val="33"/>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调用获取系统历史</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使用率函数</w:t>
      </w:r>
      <w:proofErr w:type="spellStart"/>
      <w:r w:rsidRPr="009E347A">
        <w:rPr>
          <w:rFonts w:ascii="Huawei Sans" w:eastAsia="方正兰亭黑简体" w:hAnsi="Huawei Sans" w:cs="Huawei Sans" w:hint="default"/>
          <w:szCs w:val="22"/>
        </w:rPr>
        <w:t>LOS_HistorySysCpuUsage</w:t>
      </w:r>
      <w:proofErr w:type="spellEnd"/>
      <w:r w:rsidRPr="009E347A">
        <w:rPr>
          <w:rFonts w:ascii="Huawei Sans" w:eastAsia="方正兰亭黑简体" w:hAnsi="Huawei Sans" w:cs="Huawei Sans" w:hint="default"/>
          <w:szCs w:val="22"/>
        </w:rPr>
        <w:t>。</w:t>
      </w:r>
    </w:p>
    <w:p w:rsidR="0044627C" w:rsidRPr="009E347A" w:rsidRDefault="004832EA">
      <w:pPr>
        <w:numPr>
          <w:ilvl w:val="0"/>
          <w:numId w:val="33"/>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调用获取指定任务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使用率函数</w:t>
      </w:r>
      <w:proofErr w:type="spellStart"/>
      <w:r w:rsidRPr="009E347A">
        <w:rPr>
          <w:rFonts w:ascii="Huawei Sans" w:eastAsia="方正兰亭黑简体" w:hAnsi="Huawei Sans" w:cs="Huawei Sans" w:hint="default"/>
          <w:szCs w:val="22"/>
        </w:rPr>
        <w:t>LOS_TaskCpuUsage</w:t>
      </w:r>
      <w:proofErr w:type="spellEnd"/>
      <w:r w:rsidRPr="009E347A">
        <w:rPr>
          <w:rFonts w:ascii="Huawei Sans" w:eastAsia="方正兰亭黑简体" w:hAnsi="Huawei Sans" w:cs="Huawei Sans" w:hint="default"/>
          <w:szCs w:val="22"/>
        </w:rPr>
        <w:t>。</w:t>
      </w:r>
    </w:p>
    <w:p w:rsidR="0044627C" w:rsidRPr="009E347A" w:rsidRDefault="004832EA">
      <w:pPr>
        <w:numPr>
          <w:ilvl w:val="0"/>
          <w:numId w:val="34"/>
        </w:numPr>
        <w:topLinePunct w:val="0"/>
        <w:ind w:left="1701" w:firstLine="420"/>
        <w:rPr>
          <w:rFonts w:ascii="Huawei Sans" w:eastAsia="方正兰亭黑简体" w:hAnsi="Huawei Sans" w:cs="Huawei Sans" w:hint="default"/>
          <w:szCs w:val="22"/>
        </w:rPr>
      </w:pPr>
      <w:proofErr w:type="gramStart"/>
      <w:r w:rsidRPr="009E347A">
        <w:rPr>
          <w:rFonts w:ascii="Huawei Sans" w:eastAsia="方正兰亭黑简体" w:hAnsi="Huawei Sans" w:cs="Huawei Sans" w:hint="default"/>
          <w:szCs w:val="22"/>
        </w:rPr>
        <w:t>若任务</w:t>
      </w:r>
      <w:proofErr w:type="gramEnd"/>
      <w:r w:rsidRPr="009E347A">
        <w:rPr>
          <w:rFonts w:ascii="Huawei Sans" w:eastAsia="方正兰亭黑简体" w:hAnsi="Huawei Sans" w:cs="Huawei Sans" w:hint="default"/>
          <w:szCs w:val="22"/>
        </w:rPr>
        <w:t>已创建，则关中断，正常获取，恢复中断；</w:t>
      </w:r>
    </w:p>
    <w:p w:rsidR="0044627C" w:rsidRPr="009E347A" w:rsidRDefault="004832EA">
      <w:pPr>
        <w:numPr>
          <w:ilvl w:val="0"/>
          <w:numId w:val="34"/>
        </w:numPr>
        <w:topLinePunct w:val="0"/>
        <w:ind w:left="1701" w:firstLine="420"/>
        <w:rPr>
          <w:rFonts w:ascii="Huawei Sans" w:eastAsia="方正兰亭黑简体" w:hAnsi="Huawei Sans" w:cs="Huawei Sans" w:hint="default"/>
          <w:szCs w:val="22"/>
        </w:rPr>
      </w:pPr>
      <w:proofErr w:type="gramStart"/>
      <w:r w:rsidRPr="009E347A">
        <w:rPr>
          <w:rFonts w:ascii="Huawei Sans" w:eastAsia="方正兰亭黑简体" w:hAnsi="Huawei Sans" w:cs="Huawei Sans" w:hint="default"/>
          <w:szCs w:val="22"/>
        </w:rPr>
        <w:t>若任务未</w:t>
      </w:r>
      <w:proofErr w:type="gramEnd"/>
      <w:r w:rsidRPr="009E347A">
        <w:rPr>
          <w:rFonts w:ascii="Huawei Sans" w:eastAsia="方正兰亭黑简体" w:hAnsi="Huawei Sans" w:cs="Huawei Sans" w:hint="default"/>
          <w:szCs w:val="22"/>
        </w:rPr>
        <w:t>创建，则返回错误码；</w:t>
      </w:r>
    </w:p>
    <w:p w:rsidR="0044627C" w:rsidRPr="009E347A" w:rsidRDefault="004832EA">
      <w:pPr>
        <w:numPr>
          <w:ilvl w:val="0"/>
          <w:numId w:val="35"/>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调用获取指定任务历史</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使用率函数</w:t>
      </w:r>
      <w:proofErr w:type="spellStart"/>
      <w:r w:rsidRPr="009E347A">
        <w:rPr>
          <w:rFonts w:ascii="Huawei Sans" w:eastAsia="方正兰亭黑简体" w:hAnsi="Huawei Sans" w:cs="Huawei Sans" w:hint="default"/>
          <w:szCs w:val="22"/>
        </w:rPr>
        <w:t>LOS_HistoryTaskCpuUsage</w:t>
      </w:r>
      <w:proofErr w:type="spellEnd"/>
      <w:r w:rsidRPr="009E347A">
        <w:rPr>
          <w:rFonts w:ascii="Huawei Sans" w:eastAsia="方正兰亭黑简体" w:hAnsi="Huawei Sans" w:cs="Huawei Sans" w:hint="default"/>
          <w:szCs w:val="22"/>
        </w:rPr>
        <w:t>。</w:t>
      </w:r>
    </w:p>
    <w:p w:rsidR="0044627C" w:rsidRPr="009E347A" w:rsidRDefault="004832EA">
      <w:pPr>
        <w:numPr>
          <w:ilvl w:val="0"/>
          <w:numId w:val="36"/>
        </w:numPr>
        <w:topLinePunct w:val="0"/>
        <w:ind w:left="1701" w:firstLine="420"/>
        <w:rPr>
          <w:rFonts w:ascii="Huawei Sans" w:eastAsia="方正兰亭黑简体" w:hAnsi="Huawei Sans" w:cs="Huawei Sans" w:hint="default"/>
          <w:szCs w:val="22"/>
        </w:rPr>
      </w:pPr>
      <w:proofErr w:type="gramStart"/>
      <w:r w:rsidRPr="009E347A">
        <w:rPr>
          <w:rFonts w:ascii="Huawei Sans" w:eastAsia="方正兰亭黑简体" w:hAnsi="Huawei Sans" w:cs="Huawei Sans" w:hint="default"/>
          <w:szCs w:val="22"/>
        </w:rPr>
        <w:t>若任务</w:t>
      </w:r>
      <w:proofErr w:type="gramEnd"/>
      <w:r w:rsidRPr="009E347A">
        <w:rPr>
          <w:rFonts w:ascii="Huawei Sans" w:eastAsia="方正兰亭黑简体" w:hAnsi="Huawei Sans" w:cs="Huawei Sans" w:hint="default"/>
          <w:szCs w:val="22"/>
        </w:rPr>
        <w:t>已创建，则关中断，根据不同模式正常获取，恢复中断；</w:t>
      </w:r>
    </w:p>
    <w:p w:rsidR="0044627C" w:rsidRPr="009E347A" w:rsidRDefault="004832EA">
      <w:pPr>
        <w:numPr>
          <w:ilvl w:val="0"/>
          <w:numId w:val="36"/>
        </w:numPr>
        <w:topLinePunct w:val="0"/>
        <w:ind w:left="1701" w:firstLine="420"/>
        <w:rPr>
          <w:rFonts w:ascii="Huawei Sans" w:eastAsia="方正兰亭黑简体" w:hAnsi="Huawei Sans" w:cs="Huawei Sans" w:hint="default"/>
          <w:szCs w:val="22"/>
        </w:rPr>
      </w:pPr>
      <w:proofErr w:type="gramStart"/>
      <w:r w:rsidRPr="009E347A">
        <w:rPr>
          <w:rFonts w:ascii="Huawei Sans" w:eastAsia="方正兰亭黑简体" w:hAnsi="Huawei Sans" w:cs="Huawei Sans" w:hint="default"/>
          <w:szCs w:val="22"/>
        </w:rPr>
        <w:t>若任务未</w:t>
      </w:r>
      <w:proofErr w:type="gramEnd"/>
      <w:r w:rsidRPr="009E347A">
        <w:rPr>
          <w:rFonts w:ascii="Huawei Sans" w:eastAsia="方正兰亭黑简体" w:hAnsi="Huawei Sans" w:cs="Huawei Sans" w:hint="default"/>
          <w:szCs w:val="22"/>
        </w:rPr>
        <w:t>创建，则返回错误码；</w:t>
      </w:r>
    </w:p>
    <w:p w:rsidR="0044627C" w:rsidRPr="009E347A" w:rsidRDefault="004832EA">
      <w:pPr>
        <w:numPr>
          <w:ilvl w:val="0"/>
          <w:numId w:val="35"/>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调用获取所有任务</w:t>
      </w:r>
      <w:r w:rsidRPr="009E347A">
        <w:rPr>
          <w:rFonts w:ascii="Huawei Sans" w:eastAsia="方正兰亭黑简体" w:hAnsi="Huawei Sans" w:cs="Huawei Sans" w:hint="default"/>
          <w:szCs w:val="22"/>
        </w:rPr>
        <w:t>CPU</w:t>
      </w:r>
      <w:r w:rsidRPr="009E347A">
        <w:rPr>
          <w:rFonts w:ascii="Huawei Sans" w:eastAsia="方正兰亭黑简体" w:hAnsi="Huawei Sans" w:cs="Huawei Sans" w:hint="default"/>
          <w:szCs w:val="22"/>
        </w:rPr>
        <w:t>使用率函数</w:t>
      </w:r>
      <w:proofErr w:type="spellStart"/>
      <w:r w:rsidRPr="009E347A">
        <w:rPr>
          <w:rFonts w:ascii="Huawei Sans" w:eastAsia="方正兰亭黑简体" w:hAnsi="Huawei Sans" w:cs="Huawei Sans" w:hint="default"/>
          <w:szCs w:val="22"/>
        </w:rPr>
        <w:t>LOS_AllCpuUsage</w:t>
      </w:r>
      <w:proofErr w:type="spellEnd"/>
      <w:r w:rsidRPr="009E347A">
        <w:rPr>
          <w:rFonts w:ascii="Huawei Sans" w:eastAsia="方正兰亭黑简体" w:hAnsi="Huawei Sans" w:cs="Huawei Sans" w:hint="default"/>
          <w:szCs w:val="22"/>
        </w:rPr>
        <w:t>。</w:t>
      </w:r>
    </w:p>
    <w:p w:rsidR="0044627C" w:rsidRPr="009E347A" w:rsidRDefault="004832EA">
      <w:pPr>
        <w:numPr>
          <w:ilvl w:val="0"/>
          <w:numId w:val="37"/>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若</w:t>
      </w:r>
      <w:r w:rsidRPr="009E347A">
        <w:rPr>
          <w:rFonts w:ascii="Huawei Sans" w:eastAsia="方正兰亭黑简体" w:hAnsi="Huawei Sans" w:cs="Huawei Sans" w:hint="default"/>
          <w:szCs w:val="22"/>
        </w:rPr>
        <w:t>CPUP</w:t>
      </w:r>
      <w:r w:rsidRPr="009E347A">
        <w:rPr>
          <w:rFonts w:ascii="Huawei Sans" w:eastAsia="方正兰亭黑简体" w:hAnsi="Huawei Sans" w:cs="Huawei Sans" w:hint="default"/>
          <w:szCs w:val="22"/>
        </w:rPr>
        <w:t>已初始化，则关中断，根据不同模式正常获取，恢复中断；</w:t>
      </w:r>
    </w:p>
    <w:p w:rsidR="0044627C" w:rsidRPr="009E347A" w:rsidRDefault="004832EA">
      <w:pPr>
        <w:numPr>
          <w:ilvl w:val="0"/>
          <w:numId w:val="37"/>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若</w:t>
      </w:r>
      <w:r w:rsidRPr="009E347A">
        <w:rPr>
          <w:rFonts w:ascii="Huawei Sans" w:eastAsia="方正兰亭黑简体" w:hAnsi="Huawei Sans" w:cs="Huawei Sans" w:hint="default"/>
          <w:szCs w:val="22"/>
        </w:rPr>
        <w:t>CPUP</w:t>
      </w:r>
      <w:r w:rsidRPr="009E347A">
        <w:rPr>
          <w:rFonts w:ascii="Huawei Sans" w:eastAsia="方正兰亭黑简体" w:hAnsi="Huawei Sans" w:cs="Huawei Sans" w:hint="default"/>
          <w:szCs w:val="22"/>
        </w:rPr>
        <w:t>未初始化或有非法入参，则返回错误码；</w:t>
      </w:r>
    </w:p>
    <w:p w:rsidR="0044627C" w:rsidRPr="009E347A" w:rsidRDefault="004832EA">
      <w:pPr>
        <w:pStyle w:val="31"/>
        <w:numPr>
          <w:ilvl w:val="2"/>
          <w:numId w:val="29"/>
        </w:numPr>
        <w:spacing w:before="160"/>
        <w:rPr>
          <w:rFonts w:ascii="Huawei Sans" w:eastAsia="方正兰亭黑简体" w:hAnsi="Huawei Sans" w:cs="Huawei Sans" w:hint="default"/>
        </w:rPr>
      </w:pPr>
      <w:bookmarkStart w:id="52" w:name="_Toc4587"/>
      <w:bookmarkStart w:id="53" w:name="_Toc30980"/>
      <w:r w:rsidRPr="009E347A">
        <w:rPr>
          <w:rFonts w:ascii="Huawei Sans" w:eastAsia="方正兰亭黑简体" w:hAnsi="Huawei Sans" w:cs="Huawei Sans" w:hint="default"/>
        </w:rPr>
        <w:t>动态加载</w:t>
      </w:r>
      <w:bookmarkEnd w:id="52"/>
      <w:bookmarkEnd w:id="53"/>
    </w:p>
    <w:p w:rsidR="0044627C" w:rsidRPr="009E347A" w:rsidRDefault="004832EA">
      <w:pPr>
        <w:pStyle w:val="41"/>
        <w:numPr>
          <w:ilvl w:val="3"/>
          <w:numId w:val="38"/>
        </w:numPr>
        <w:rPr>
          <w:rFonts w:ascii="Huawei Sans" w:eastAsia="方正兰亭黑简体" w:hAnsi="Huawei Sans" w:cs="Huawei Sans" w:hint="default"/>
        </w:rPr>
      </w:pPr>
      <w:bookmarkStart w:id="54" w:name="_Toc24343"/>
      <w:r w:rsidRPr="009E347A">
        <w:rPr>
          <w:rFonts w:ascii="Huawei Sans" w:eastAsia="方正兰亭黑简体" w:hAnsi="Huawei Sans" w:cs="Huawei Sans" w:hint="default"/>
        </w:rPr>
        <w:t>基本概念</w:t>
      </w:r>
      <w:bookmarkEnd w:id="54"/>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在硬件资源有限的小设备中，需要通过算法的动态部署能力来解决无法同时部署多种算法的问题。以开发者易用为主要考虑因素，同时考虑到多平台的通用性，</w:t>
      </w:r>
      <w:proofErr w:type="spellStart"/>
      <w:r w:rsidRPr="009E347A">
        <w:rPr>
          <w:rFonts w:ascii="Huawei Sans" w:eastAsia="方正兰亭黑简体" w:hAnsi="Huawei Sans" w:cs="Huawei Sans" w:hint="default"/>
          <w:szCs w:val="22"/>
        </w:rPr>
        <w:lastRenderedPageBreak/>
        <w:t>LiteOS</w:t>
      </w:r>
      <w:proofErr w:type="spellEnd"/>
      <w:r w:rsidRPr="009E347A">
        <w:rPr>
          <w:rFonts w:ascii="Huawei Sans" w:eastAsia="方正兰亭黑简体" w:hAnsi="Huawei Sans" w:cs="Huawei Sans" w:hint="default"/>
          <w:szCs w:val="22"/>
        </w:rPr>
        <w:t>-M</w:t>
      </w:r>
      <w:r w:rsidRPr="009E347A">
        <w:rPr>
          <w:rFonts w:ascii="Huawei Sans" w:eastAsia="方正兰亭黑简体" w:hAnsi="Huawei Sans" w:cs="Huawei Sans" w:hint="default"/>
          <w:szCs w:val="22"/>
        </w:rPr>
        <w:t>选择业界标准的</w:t>
      </w:r>
      <w:r w:rsidRPr="009E347A">
        <w:rPr>
          <w:rFonts w:ascii="Huawei Sans" w:eastAsia="方正兰亭黑简体" w:hAnsi="Huawei Sans" w:cs="Huawei Sans" w:hint="default"/>
          <w:szCs w:val="22"/>
        </w:rPr>
        <w:t>ELF</w:t>
      </w:r>
      <w:r w:rsidRPr="009E347A">
        <w:rPr>
          <w:rFonts w:ascii="Huawei Sans" w:eastAsia="方正兰亭黑简体" w:hAnsi="Huawei Sans" w:cs="Huawei Sans" w:hint="default"/>
          <w:szCs w:val="22"/>
        </w:rPr>
        <w:t>方案，方便拓展算法生态。</w:t>
      </w:r>
      <w:proofErr w:type="spellStart"/>
      <w:r w:rsidRPr="009E347A">
        <w:rPr>
          <w:rFonts w:ascii="Huawei Sans" w:eastAsia="方正兰亭黑简体" w:hAnsi="Huawei Sans" w:cs="Huawei Sans" w:hint="default"/>
          <w:szCs w:val="22"/>
        </w:rPr>
        <w:t>LiteOS</w:t>
      </w:r>
      <w:proofErr w:type="spellEnd"/>
      <w:r w:rsidRPr="009E347A">
        <w:rPr>
          <w:rFonts w:ascii="Huawei Sans" w:eastAsia="方正兰亭黑简体" w:hAnsi="Huawei Sans" w:cs="Huawei Sans" w:hint="default"/>
          <w:szCs w:val="22"/>
        </w:rPr>
        <w:t>-M</w:t>
      </w:r>
      <w:r w:rsidRPr="009E347A">
        <w:rPr>
          <w:rFonts w:ascii="Huawei Sans" w:eastAsia="方正兰亭黑简体" w:hAnsi="Huawei Sans" w:cs="Huawei Sans" w:hint="default"/>
          <w:szCs w:val="22"/>
        </w:rPr>
        <w:t>提供类似于</w:t>
      </w:r>
      <w:proofErr w:type="spellStart"/>
      <w:r w:rsidRPr="009E347A">
        <w:rPr>
          <w:rFonts w:ascii="Huawei Sans" w:eastAsia="方正兰亭黑简体" w:hAnsi="Huawei Sans" w:cs="Huawei Sans" w:hint="default"/>
          <w:szCs w:val="22"/>
        </w:rPr>
        <w:t>dlopen</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dlsym</w:t>
      </w:r>
      <w:proofErr w:type="spellEnd"/>
      <w:r w:rsidRPr="009E347A">
        <w:rPr>
          <w:rFonts w:ascii="Huawei Sans" w:eastAsia="方正兰亭黑简体" w:hAnsi="Huawei Sans" w:cs="Huawei Sans" w:hint="default"/>
          <w:szCs w:val="22"/>
        </w:rPr>
        <w:t>等接口，</w:t>
      </w:r>
      <w:r w:rsidRPr="009E347A">
        <w:rPr>
          <w:rFonts w:ascii="Huawei Sans" w:eastAsia="方正兰亭黑简体" w:hAnsi="Huawei Sans" w:cs="Huawei Sans" w:hint="default"/>
          <w:szCs w:val="22"/>
        </w:rPr>
        <w:t>APP</w:t>
      </w:r>
      <w:r w:rsidRPr="009E347A">
        <w:rPr>
          <w:rFonts w:ascii="Huawei Sans" w:eastAsia="方正兰亭黑简体" w:hAnsi="Huawei Sans" w:cs="Huawei Sans" w:hint="default"/>
          <w:szCs w:val="22"/>
        </w:rPr>
        <w:t>通过动态加载模块提供的接口可以加载、卸载相应算法库。如图</w:t>
      </w:r>
      <w:r w:rsidRPr="009E347A">
        <w:rPr>
          <w:rFonts w:ascii="Huawei Sans" w:eastAsia="方正兰亭黑简体" w:hAnsi="Huawei Sans" w:cs="Huawei Sans" w:hint="default"/>
          <w:szCs w:val="22"/>
        </w:rPr>
        <w:t>1</w:t>
      </w:r>
      <w:r w:rsidRPr="009E347A">
        <w:rPr>
          <w:rFonts w:ascii="Huawei Sans" w:eastAsia="方正兰亭黑简体" w:hAnsi="Huawei Sans" w:cs="Huawei Sans" w:hint="default"/>
          <w:szCs w:val="22"/>
        </w:rPr>
        <w:t>所示，</w:t>
      </w:r>
      <w:r w:rsidRPr="009E347A">
        <w:rPr>
          <w:rFonts w:ascii="Huawei Sans" w:eastAsia="方正兰亭黑简体" w:hAnsi="Huawei Sans" w:cs="Huawei Sans" w:hint="default"/>
          <w:szCs w:val="22"/>
        </w:rPr>
        <w:t>APP</w:t>
      </w:r>
      <w:r w:rsidRPr="009E347A">
        <w:rPr>
          <w:rFonts w:ascii="Huawei Sans" w:eastAsia="方正兰亭黑简体" w:hAnsi="Huawei Sans" w:cs="Huawei Sans" w:hint="default"/>
          <w:szCs w:val="22"/>
        </w:rPr>
        <w:t>需要通过三方算法库所需接口获取对应信息输出，三方算法库又依赖内核提供的基本接口，如</w:t>
      </w:r>
      <w:r w:rsidRPr="009E347A">
        <w:rPr>
          <w:rFonts w:ascii="Huawei Sans" w:eastAsia="方正兰亭黑简体" w:hAnsi="Huawei Sans" w:cs="Huawei Sans" w:hint="default"/>
          <w:szCs w:val="22"/>
        </w:rPr>
        <w:t>malloc</w:t>
      </w:r>
      <w:r w:rsidRPr="009E347A">
        <w:rPr>
          <w:rFonts w:ascii="Huawei Sans" w:eastAsia="方正兰亭黑简体" w:hAnsi="Huawei Sans" w:cs="Huawei Sans" w:hint="default"/>
          <w:szCs w:val="22"/>
        </w:rPr>
        <w:t>等。</w:t>
      </w:r>
      <w:r w:rsidRPr="009E347A">
        <w:rPr>
          <w:rFonts w:ascii="Huawei Sans" w:eastAsia="方正兰亭黑简体" w:hAnsi="Huawei Sans" w:cs="Huawei Sans" w:hint="default"/>
          <w:szCs w:val="22"/>
        </w:rPr>
        <w:t>APP</w:t>
      </w:r>
      <w:r w:rsidRPr="009E347A">
        <w:rPr>
          <w:rFonts w:ascii="Huawei Sans" w:eastAsia="方正兰亭黑简体" w:hAnsi="Huawei Sans" w:cs="Huawei Sans" w:hint="default"/>
          <w:szCs w:val="22"/>
        </w:rPr>
        <w:t>加载所需接口，并对相关的未定义符号完成重定位后，</w:t>
      </w:r>
      <w:r w:rsidRPr="009E347A">
        <w:rPr>
          <w:rFonts w:ascii="Huawei Sans" w:eastAsia="方正兰亭黑简体" w:hAnsi="Huawei Sans" w:cs="Huawei Sans" w:hint="default"/>
          <w:szCs w:val="22"/>
        </w:rPr>
        <w:t>APP</w:t>
      </w:r>
      <w:r w:rsidRPr="009E347A">
        <w:rPr>
          <w:rFonts w:ascii="Huawei Sans" w:eastAsia="方正兰亭黑简体" w:hAnsi="Huawei Sans" w:cs="Huawei Sans" w:hint="default"/>
          <w:szCs w:val="22"/>
        </w:rPr>
        <w:t>即可调用该接口完成功能调用。目前动态加载组件只支持</w:t>
      </w:r>
      <w:r w:rsidRPr="009E347A">
        <w:rPr>
          <w:rFonts w:ascii="Huawei Sans" w:eastAsia="方正兰亭黑简体" w:hAnsi="Huawei Sans" w:cs="Huawei Sans" w:hint="default"/>
          <w:szCs w:val="22"/>
        </w:rPr>
        <w:t>arm</w:t>
      </w:r>
      <w:r w:rsidRPr="009E347A">
        <w:rPr>
          <w:rFonts w:ascii="Huawei Sans" w:eastAsia="方正兰亭黑简体" w:hAnsi="Huawei Sans" w:cs="Huawei Sans" w:hint="default"/>
          <w:szCs w:val="22"/>
        </w:rPr>
        <w:t>架构。</w:t>
      </w:r>
    </w:p>
    <w:p w:rsidR="0044627C" w:rsidRPr="009E347A" w:rsidRDefault="004832EA">
      <w:pPr>
        <w:topLinePunct w:val="0"/>
        <w:ind w:leftChars="800" w:left="1680"/>
        <w:jc w:val="center"/>
        <w:rPr>
          <w:rFonts w:ascii="Huawei Sans" w:eastAsia="方正兰亭黑简体" w:hAnsi="Huawei Sans" w:cs="Huawei Sans" w:hint="default"/>
        </w:rPr>
      </w:pPr>
      <w:r w:rsidRPr="009E347A">
        <w:rPr>
          <w:rFonts w:ascii="Huawei Sans" w:eastAsia="方正兰亭黑简体" w:hAnsi="Huawei Sans" w:cs="Huawei Sans" w:hint="default"/>
          <w:noProof/>
        </w:rPr>
        <w:drawing>
          <wp:inline distT="0" distB="0" distL="114300" distR="114300">
            <wp:extent cx="4319905" cy="2770505"/>
            <wp:effectExtent l="0" t="0" r="4445" b="10795"/>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pic:cNvPicPr>
                      <a:picLocks noChangeAspect="1"/>
                    </pic:cNvPicPr>
                  </pic:nvPicPr>
                  <pic:blipFill>
                    <a:blip r:embed="rId27"/>
                    <a:stretch>
                      <a:fillRect/>
                    </a:stretch>
                  </pic:blipFill>
                  <pic:spPr>
                    <a:xfrm>
                      <a:off x="0" y="0"/>
                      <a:ext cx="4319905" cy="2770505"/>
                    </a:xfrm>
                    <a:prstGeom prst="rect">
                      <a:avLst/>
                    </a:prstGeom>
                    <a:noFill/>
                    <a:ln w="9525">
                      <a:noFill/>
                    </a:ln>
                  </pic:spPr>
                </pic:pic>
              </a:graphicData>
            </a:graphic>
          </wp:inline>
        </w:drawing>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图</w:t>
      </w:r>
      <w:r w:rsidRPr="009E347A">
        <w:rPr>
          <w:rFonts w:ascii="Huawei Sans" w:eastAsia="方正兰亭黑简体" w:hAnsi="Huawei Sans" w:cs="Huawei Sans" w:hint="default"/>
          <w:szCs w:val="22"/>
        </w:rPr>
        <w:t xml:space="preserve">1-1 </w:t>
      </w:r>
      <w:proofErr w:type="spellStart"/>
      <w:r w:rsidRPr="009E347A">
        <w:rPr>
          <w:rFonts w:ascii="Huawei Sans" w:eastAsia="方正兰亭黑简体" w:hAnsi="Huawei Sans" w:cs="Huawei Sans" w:hint="default"/>
          <w:szCs w:val="22"/>
        </w:rPr>
        <w:t>LiteOS</w:t>
      </w:r>
      <w:proofErr w:type="spellEnd"/>
      <w:r w:rsidRPr="009E347A">
        <w:rPr>
          <w:rFonts w:ascii="Huawei Sans" w:eastAsia="方正兰亭黑简体" w:hAnsi="Huawei Sans" w:cs="Huawei Sans" w:hint="default"/>
          <w:szCs w:val="22"/>
        </w:rPr>
        <w:t>-M</w:t>
      </w:r>
      <w:r w:rsidRPr="009E347A">
        <w:rPr>
          <w:rFonts w:ascii="Huawei Sans" w:eastAsia="方正兰亭黑简体" w:hAnsi="Huawei Sans" w:cs="Huawei Sans" w:hint="default"/>
          <w:szCs w:val="22"/>
        </w:rPr>
        <w:t>内核动态加载架构图</w:t>
      </w:r>
    </w:p>
    <w:p w:rsidR="0044627C" w:rsidRPr="009E347A" w:rsidRDefault="0044627C">
      <w:pPr>
        <w:topLinePunct w:val="0"/>
        <w:ind w:left="0"/>
        <w:rPr>
          <w:rFonts w:ascii="Huawei Sans" w:eastAsia="方正兰亭黑简体" w:hAnsi="Huawei Sans" w:cs="Huawei Sans" w:hint="default"/>
          <w:bCs/>
          <w:sz w:val="28"/>
          <w:szCs w:val="28"/>
        </w:rPr>
      </w:pPr>
    </w:p>
    <w:p w:rsidR="0044627C" w:rsidRPr="009E347A" w:rsidRDefault="004832EA">
      <w:pPr>
        <w:topLinePunct w:val="0"/>
        <w:ind w:firstLine="420"/>
        <w:rPr>
          <w:rFonts w:ascii="Huawei Sans" w:eastAsia="方正兰亭黑简体" w:hAnsi="Huawei Sans" w:cs="Huawei Sans" w:hint="default"/>
          <w:bCs/>
          <w:sz w:val="28"/>
          <w:szCs w:val="28"/>
        </w:rPr>
      </w:pPr>
      <w:r w:rsidRPr="009E347A">
        <w:rPr>
          <w:rFonts w:ascii="Huawei Sans" w:eastAsia="方正兰亭黑简体" w:hAnsi="Huawei Sans" w:cs="Huawei Sans" w:hint="default"/>
          <w:bCs/>
          <w:sz w:val="28"/>
          <w:szCs w:val="28"/>
        </w:rPr>
        <w:t>运行机制</w:t>
      </w:r>
    </w:p>
    <w:p w:rsidR="0044627C" w:rsidRPr="009E347A" w:rsidRDefault="004832EA">
      <w:pPr>
        <w:numPr>
          <w:ilvl w:val="0"/>
          <w:numId w:val="39"/>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符号表导出</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共享库调用内核接口需要内核主动暴露动态库所需的接口，如图</w:t>
      </w:r>
      <w:r w:rsidRPr="009E347A">
        <w:rPr>
          <w:rFonts w:ascii="Huawei Sans" w:eastAsia="方正兰亭黑简体" w:hAnsi="Huawei Sans" w:cs="Huawei Sans" w:hint="default"/>
          <w:szCs w:val="22"/>
        </w:rPr>
        <w:t>2</w:t>
      </w:r>
      <w:r w:rsidRPr="009E347A">
        <w:rPr>
          <w:rFonts w:ascii="Huawei Sans" w:eastAsia="方正兰亭黑简体" w:hAnsi="Huawei Sans" w:cs="Huawei Sans" w:hint="default"/>
          <w:szCs w:val="22"/>
        </w:rPr>
        <w:t>所示，该机制将符号信息编译到指定段中，调用</w:t>
      </w:r>
      <w:r w:rsidRPr="009E347A">
        <w:rPr>
          <w:rFonts w:ascii="Huawei Sans" w:eastAsia="方正兰亭黑简体" w:hAnsi="Huawei Sans" w:cs="Huawei Sans" w:hint="default"/>
          <w:szCs w:val="22"/>
        </w:rPr>
        <w:t>SYM_EXPORT</w:t>
      </w:r>
      <w:r w:rsidRPr="009E347A">
        <w:rPr>
          <w:rFonts w:ascii="Huawei Sans" w:eastAsia="方正兰亭黑简体" w:hAnsi="Huawei Sans" w:cs="Huawei Sans" w:hint="default"/>
          <w:szCs w:val="22"/>
        </w:rPr>
        <w:t>宏即可完成对指定符号的信息导出。符号信息通过结构体</w:t>
      </w:r>
      <w:proofErr w:type="spellStart"/>
      <w:r w:rsidRPr="009E347A">
        <w:rPr>
          <w:rFonts w:ascii="Huawei Sans" w:eastAsia="方正兰亭黑简体" w:hAnsi="Huawei Sans" w:cs="Huawei Sans" w:hint="default"/>
          <w:szCs w:val="22"/>
        </w:rPr>
        <w:t>SymInfo</w:t>
      </w:r>
      <w:proofErr w:type="spellEnd"/>
      <w:r w:rsidRPr="009E347A">
        <w:rPr>
          <w:rFonts w:ascii="Huawei Sans" w:eastAsia="方正兰亭黑简体" w:hAnsi="Huawei Sans" w:cs="Huawei Sans" w:hint="default"/>
          <w:szCs w:val="22"/>
        </w:rPr>
        <w:t>描述，成员包括符号名和符号地址信息，宏</w:t>
      </w:r>
      <w:r w:rsidRPr="009E347A">
        <w:rPr>
          <w:rFonts w:ascii="Huawei Sans" w:eastAsia="方正兰亭黑简体" w:hAnsi="Huawei Sans" w:cs="Huawei Sans" w:hint="default"/>
          <w:szCs w:val="22"/>
        </w:rPr>
        <w:t>SYM_EXPORT</w:t>
      </w:r>
      <w:r w:rsidRPr="009E347A">
        <w:rPr>
          <w:rFonts w:ascii="Huawei Sans" w:eastAsia="方正兰亭黑简体" w:hAnsi="Huawei Sans" w:cs="Huawei Sans" w:hint="default"/>
          <w:szCs w:val="22"/>
        </w:rPr>
        <w:t>通过</w:t>
      </w:r>
      <w:r w:rsidRPr="009E347A">
        <w:rPr>
          <w:rFonts w:ascii="Huawei Sans" w:eastAsia="方正兰亭黑简体" w:hAnsi="Huawei Sans" w:cs="Huawei Sans" w:hint="default"/>
          <w:szCs w:val="22"/>
        </w:rPr>
        <w:t>__attribute__</w:t>
      </w:r>
      <w:r w:rsidRPr="009E347A">
        <w:rPr>
          <w:rFonts w:ascii="Huawei Sans" w:eastAsia="方正兰亭黑简体" w:hAnsi="Huawei Sans" w:cs="Huawei Sans" w:hint="default"/>
          <w:szCs w:val="22"/>
        </w:rPr>
        <w:t>编译属性将符号信息导入</w:t>
      </w:r>
      <w:r w:rsidRPr="009E347A">
        <w:rPr>
          <w:rFonts w:ascii="Huawei Sans" w:eastAsia="方正兰亭黑简体" w:hAnsi="Huawei Sans" w:cs="Huawei Sans" w:hint="default"/>
          <w:szCs w:val="22"/>
        </w:rPr>
        <w:t>.sym.*</w:t>
      </w:r>
      <w:r w:rsidRPr="009E347A">
        <w:rPr>
          <w:rFonts w:ascii="Huawei Sans" w:eastAsia="方正兰亭黑简体" w:hAnsi="Huawei Sans" w:cs="Huawei Sans" w:hint="default"/>
          <w:szCs w:val="22"/>
        </w:rPr>
        <w:t>段中。</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typedef struct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CHAR    *name;</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UINTPTR </w:t>
      </w:r>
      <w:proofErr w:type="spellStart"/>
      <w:r w:rsidRPr="009E347A">
        <w:rPr>
          <w:rFonts w:ascii="Huawei Sans" w:eastAsia="方正兰亭黑简体" w:hAnsi="Huawei Sans" w:cs="Huawei Sans" w:hint="default"/>
          <w:color w:val="333333"/>
          <w:kern w:val="0"/>
          <w:sz w:val="20"/>
          <w:szCs w:val="20"/>
        </w:rPr>
        <w:t>addr</w:t>
      </w:r>
      <w:proofErr w:type="spellEnd"/>
      <w:r w:rsidRPr="009E347A">
        <w:rPr>
          <w:rFonts w:ascii="Huawei Sans" w:eastAsia="方正兰亭黑简体" w:hAnsi="Huawei Sans" w:cs="Huawei Sans" w:hint="default"/>
          <w:color w:val="333333"/>
          <w:kern w:val="0"/>
          <w:sz w:val="20"/>
          <w:szCs w:val="20"/>
        </w:rPr>
        <w:t>;</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SymInfo</w:t>
      </w:r>
      <w:proofErr w:type="spellEnd"/>
      <w:r w:rsidRPr="009E347A">
        <w:rPr>
          <w:rFonts w:ascii="Huawei Sans" w:eastAsia="方正兰亭黑简体" w:hAnsi="Huawei Sans" w:cs="Huawei Sans" w:hint="default"/>
          <w:color w:val="333333"/>
          <w:kern w:val="0"/>
          <w:sz w:val="20"/>
          <w:szCs w:val="20"/>
        </w:rPr>
        <w:t>;</w:t>
      </w:r>
    </w:p>
    <w:p w:rsidR="0044627C" w:rsidRPr="009E347A" w:rsidRDefault="00446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#define SYM_</w:t>
      </w:r>
      <w:proofErr w:type="gramStart"/>
      <w:r w:rsidRPr="009E347A">
        <w:rPr>
          <w:rFonts w:ascii="Huawei Sans" w:eastAsia="方正兰亭黑简体" w:hAnsi="Huawei Sans" w:cs="Huawei Sans" w:hint="default"/>
          <w:color w:val="333333"/>
          <w:kern w:val="0"/>
          <w:sz w:val="20"/>
          <w:szCs w:val="20"/>
        </w:rPr>
        <w:t>EXPORT(</w:t>
      </w:r>
      <w:proofErr w:type="spellStart"/>
      <w:proofErr w:type="gramEnd"/>
      <w:r w:rsidRPr="009E347A">
        <w:rPr>
          <w:rFonts w:ascii="Huawei Sans" w:eastAsia="方正兰亭黑简体" w:hAnsi="Huawei Sans" w:cs="Huawei Sans" w:hint="default"/>
          <w:color w:val="333333"/>
          <w:kern w:val="0"/>
          <w:sz w:val="20"/>
          <w:szCs w:val="20"/>
        </w:rPr>
        <w:t>func</w:t>
      </w:r>
      <w:proofErr w:type="spellEnd"/>
      <w:r w:rsidRPr="009E347A">
        <w:rPr>
          <w:rFonts w:ascii="Huawei Sans" w:eastAsia="方正兰亭黑简体" w:hAnsi="Huawei Sans" w:cs="Huawei Sans" w:hint="default"/>
          <w:color w:val="333333"/>
          <w:kern w:val="0"/>
          <w:sz w:val="20"/>
          <w:szCs w:val="20"/>
        </w:rPr>
        <w:t>)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const </w:t>
      </w:r>
      <w:proofErr w:type="spellStart"/>
      <w:r w:rsidRPr="009E347A">
        <w:rPr>
          <w:rFonts w:ascii="Huawei Sans" w:eastAsia="方正兰亭黑简体" w:hAnsi="Huawei Sans" w:cs="Huawei Sans" w:hint="default"/>
          <w:color w:val="333333"/>
          <w:kern w:val="0"/>
          <w:sz w:val="20"/>
          <w:szCs w:val="20"/>
        </w:rPr>
        <w:t>SymInfo</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sym</w:t>
      </w:r>
      <w:proofErr w:type="spellEnd"/>
      <w:r w:rsidRPr="009E347A">
        <w:rPr>
          <w:rFonts w:ascii="Huawei Sans" w:eastAsia="方正兰亭黑简体" w:hAnsi="Huawei Sans" w:cs="Huawei Sans" w:hint="default"/>
          <w:color w:val="333333"/>
          <w:kern w:val="0"/>
          <w:sz w:val="20"/>
          <w:szCs w:val="20"/>
        </w:rPr>
        <w:t>_##</w:t>
      </w:r>
      <w:proofErr w:type="spellStart"/>
      <w:r w:rsidRPr="009E347A">
        <w:rPr>
          <w:rFonts w:ascii="Huawei Sans" w:eastAsia="方正兰亭黑简体" w:hAnsi="Huawei Sans" w:cs="Huawei Sans" w:hint="default"/>
          <w:color w:val="333333"/>
          <w:kern w:val="0"/>
          <w:sz w:val="20"/>
          <w:szCs w:val="20"/>
        </w:rPr>
        <w:t>func</w:t>
      </w:r>
      <w:proofErr w:type="spellEnd"/>
      <w:r w:rsidRPr="009E347A">
        <w:rPr>
          <w:rFonts w:ascii="Huawei Sans" w:eastAsia="方正兰亭黑简体" w:hAnsi="Huawei Sans" w:cs="Huawei Sans" w:hint="default"/>
          <w:color w:val="333333"/>
          <w:kern w:val="0"/>
          <w:sz w:val="20"/>
          <w:szCs w:val="20"/>
        </w:rPr>
        <w:t xml:space="preserve"> __attribute__((section(</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sym</w:t>
      </w:r>
      <w:proofErr w:type="spellEnd"/>
      <w:r w:rsidRPr="009E347A">
        <w:rPr>
          <w:rFonts w:ascii="Huawei Sans" w:eastAsia="方正兰亭黑简体" w:hAnsi="Huawei Sans" w:cs="Huawei Sans" w:hint="default"/>
          <w:color w:val="333333"/>
          <w:kern w:val="0"/>
          <w:sz w:val="20"/>
          <w:szCs w:val="20"/>
        </w:rPr>
        <w:t>.</w:t>
      </w:r>
      <w:proofErr w:type="gramEnd"/>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func</w:t>
      </w:r>
      <w:proofErr w:type="spellEnd"/>
      <w:r w:rsidRPr="009E347A">
        <w:rPr>
          <w:rFonts w:ascii="Huawei Sans" w:eastAsia="方正兰亭黑简体" w:hAnsi="Huawei Sans" w:cs="Huawei Sans" w:hint="default"/>
          <w:color w:val="333333"/>
          <w:kern w:val="0"/>
          <w:sz w:val="20"/>
          <w:szCs w:val="20"/>
        </w:rPr>
        <w:t>))) = {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.name = #</w:t>
      </w:r>
      <w:proofErr w:type="spellStart"/>
      <w:proofErr w:type="gramStart"/>
      <w:r w:rsidRPr="009E347A">
        <w:rPr>
          <w:rFonts w:ascii="Huawei Sans" w:eastAsia="方正兰亭黑简体" w:hAnsi="Huawei Sans" w:cs="Huawei Sans" w:hint="default"/>
          <w:color w:val="333333"/>
          <w:kern w:val="0"/>
          <w:sz w:val="20"/>
          <w:szCs w:val="20"/>
        </w:rPr>
        <w:t>func</w:t>
      </w:r>
      <w:proofErr w:type="spellEnd"/>
      <w:r w:rsidRPr="009E347A">
        <w:rPr>
          <w:rFonts w:ascii="Huawei Sans" w:eastAsia="方正兰亭黑简体" w:hAnsi="Huawei Sans" w:cs="Huawei Sans" w:hint="default"/>
          <w:color w:val="333333"/>
          <w:kern w:val="0"/>
          <w:sz w:val="20"/>
          <w:szCs w:val="20"/>
        </w:rPr>
        <w:t xml:space="preserve">,   </w:t>
      </w:r>
      <w:proofErr w:type="gramEnd"/>
      <w:r w:rsidRPr="009E347A">
        <w:rPr>
          <w:rFonts w:ascii="Huawei Sans" w:eastAsia="方正兰亭黑简体" w:hAnsi="Huawei Sans" w:cs="Huawei Sans" w:hint="default"/>
          <w:color w:val="333333"/>
          <w:kern w:val="0"/>
          <w:sz w:val="20"/>
          <w:szCs w:val="20"/>
        </w:rPr>
        <w:t xml:space="preserve">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lastRenderedPageBreak/>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addr</w:t>
      </w:r>
      <w:proofErr w:type="spellEnd"/>
      <w:proofErr w:type="gramEnd"/>
      <w:r w:rsidRPr="009E347A">
        <w:rPr>
          <w:rFonts w:ascii="Huawei Sans" w:eastAsia="方正兰亭黑简体" w:hAnsi="Huawei Sans" w:cs="Huawei Sans" w:hint="default"/>
          <w:color w:val="333333"/>
          <w:kern w:val="0"/>
          <w:sz w:val="20"/>
          <w:szCs w:val="20"/>
        </w:rPr>
        <w:t xml:space="preserve"> = (UINTPTR)</w:t>
      </w:r>
      <w:proofErr w:type="spellStart"/>
      <w:r w:rsidRPr="009E347A">
        <w:rPr>
          <w:rFonts w:ascii="Huawei Sans" w:eastAsia="方正兰亭黑简体" w:hAnsi="Huawei Sans" w:cs="Huawei Sans" w:hint="default"/>
          <w:color w:val="333333"/>
          <w:kern w:val="0"/>
          <w:sz w:val="20"/>
          <w:szCs w:val="20"/>
        </w:rPr>
        <w:t>func</w:t>
      </w:r>
      <w:proofErr w:type="spellEnd"/>
      <w:r w:rsidRPr="009E347A">
        <w:rPr>
          <w:rFonts w:ascii="Huawei Sans" w:eastAsia="方正兰亭黑简体" w:hAnsi="Huawei Sans" w:cs="Huawei Sans" w:hint="default"/>
          <w:color w:val="333333"/>
          <w:kern w:val="0"/>
          <w:sz w:val="20"/>
          <w:szCs w:val="20"/>
        </w:rPr>
        <w:t xml:space="preserve">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w:t>
      </w:r>
    </w:p>
    <w:p w:rsidR="0044627C" w:rsidRPr="009E347A" w:rsidRDefault="004832EA">
      <w:pPr>
        <w:pStyle w:val="afff6"/>
        <w:spacing w:before="160" w:after="160" w:line="240" w:lineRule="atLeast"/>
        <w:ind w:firstLine="420"/>
        <w:rPr>
          <w:rFonts w:ascii="Huawei Sans" w:eastAsia="方正兰亭黑简体" w:hAnsi="Huawei Sans" w:cs="Huawei Sans" w:hint="default"/>
        </w:rPr>
      </w:pPr>
      <w:r w:rsidRPr="009E347A">
        <w:rPr>
          <w:rFonts w:ascii="Huawei Sans" w:eastAsia="方正兰亭黑简体" w:hAnsi="Huawei Sans" w:cs="Huawei Sans" w:hint="default"/>
          <w:noProof/>
          <w:szCs w:val="22"/>
        </w:rPr>
        <w:drawing>
          <wp:inline distT="0" distB="0" distL="114300" distR="114300">
            <wp:extent cx="2879725" cy="2315210"/>
            <wp:effectExtent l="0" t="0" r="15875" b="889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8"/>
                    <a:stretch>
                      <a:fillRect/>
                    </a:stretch>
                  </pic:blipFill>
                  <pic:spPr>
                    <a:xfrm>
                      <a:off x="0" y="0"/>
                      <a:ext cx="2879725" cy="2315210"/>
                    </a:xfrm>
                    <a:prstGeom prst="rect">
                      <a:avLst/>
                    </a:prstGeom>
                    <a:noFill/>
                    <a:ln w="9525">
                      <a:noFill/>
                    </a:ln>
                  </pic:spPr>
                </pic:pic>
              </a:graphicData>
            </a:graphic>
          </wp:inline>
        </w:drawing>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图</w:t>
      </w:r>
      <w:r w:rsidRPr="009E347A">
        <w:rPr>
          <w:rFonts w:ascii="Huawei Sans" w:eastAsia="方正兰亭黑简体" w:hAnsi="Huawei Sans" w:cs="Huawei Sans" w:hint="default"/>
          <w:szCs w:val="22"/>
        </w:rPr>
        <w:t xml:space="preserve"> 1-2 </w:t>
      </w:r>
      <w:r w:rsidRPr="009E347A">
        <w:rPr>
          <w:rFonts w:ascii="Huawei Sans" w:eastAsia="方正兰亭黑简体" w:hAnsi="Huawei Sans" w:cs="Huawei Sans" w:hint="default"/>
          <w:szCs w:val="22"/>
        </w:rPr>
        <w:t>导出的符号表信息</w:t>
      </w:r>
    </w:p>
    <w:p w:rsidR="0044627C" w:rsidRPr="009E347A" w:rsidRDefault="004832EA">
      <w:pPr>
        <w:keepNext/>
        <w:numPr>
          <w:ilvl w:val="0"/>
          <w:numId w:val="39"/>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ELF</w:t>
      </w:r>
      <w:r w:rsidRPr="009E347A">
        <w:rPr>
          <w:rFonts w:ascii="Huawei Sans" w:eastAsia="方正兰亭黑简体" w:hAnsi="Huawei Sans" w:cs="Huawei Sans" w:hint="default"/>
          <w:bCs/>
          <w:szCs w:val="22"/>
        </w:rPr>
        <w:t>文件加载</w:t>
      </w:r>
    </w:p>
    <w:p w:rsidR="0044627C" w:rsidRPr="009E347A" w:rsidRDefault="004832EA">
      <w:pPr>
        <w:shd w:val="clear" w:color="auto" w:fill="F6F8FA"/>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sz w:val="20"/>
          <w:szCs w:val="20"/>
        </w:rPr>
        <w:t>加载过程中，根据</w:t>
      </w:r>
      <w:r w:rsidRPr="009E347A">
        <w:rPr>
          <w:rFonts w:ascii="Huawei Sans" w:eastAsia="方正兰亭黑简体" w:hAnsi="Huawei Sans" w:cs="Huawei Sans" w:hint="default"/>
          <w:sz w:val="20"/>
          <w:szCs w:val="20"/>
        </w:rPr>
        <w:t>ELF</w:t>
      </w:r>
      <w:r w:rsidRPr="009E347A">
        <w:rPr>
          <w:rFonts w:ascii="Huawei Sans" w:eastAsia="方正兰亭黑简体" w:hAnsi="Huawei Sans" w:cs="Huawei Sans" w:hint="default"/>
          <w:sz w:val="20"/>
          <w:szCs w:val="20"/>
        </w:rPr>
        <w:t>文件的句柄以及</w:t>
      </w:r>
      <w:proofErr w:type="gramStart"/>
      <w:r w:rsidRPr="009E347A">
        <w:rPr>
          <w:rFonts w:ascii="Huawei Sans" w:eastAsia="方正兰亭黑简体" w:hAnsi="Huawei Sans" w:cs="Huawei Sans" w:hint="default"/>
          <w:sz w:val="20"/>
          <w:szCs w:val="20"/>
        </w:rPr>
        <w:t>程序头表的</w:t>
      </w:r>
      <w:proofErr w:type="gramEnd"/>
      <w:r w:rsidRPr="009E347A">
        <w:rPr>
          <w:rFonts w:ascii="Huawei Sans" w:eastAsia="方正兰亭黑简体" w:hAnsi="Huawei Sans" w:cs="Huawei Sans" w:hint="default"/>
          <w:sz w:val="20"/>
          <w:szCs w:val="20"/>
        </w:rPr>
        <w:t>段偏移可以得到需要加载到内存的</w:t>
      </w:r>
      <w:r w:rsidRPr="009E347A">
        <w:rPr>
          <w:rFonts w:ascii="Huawei Sans" w:eastAsia="方正兰亭黑简体" w:hAnsi="Huawei Sans" w:cs="Huawei Sans" w:hint="default"/>
          <w:sz w:val="20"/>
          <w:szCs w:val="20"/>
        </w:rPr>
        <w:t>LOAD</w:t>
      </w:r>
      <w:r w:rsidRPr="009E347A">
        <w:rPr>
          <w:rFonts w:ascii="Huawei Sans" w:eastAsia="方正兰亭黑简体" w:hAnsi="Huawei Sans" w:cs="Huawei Sans" w:hint="default"/>
          <w:sz w:val="20"/>
          <w:szCs w:val="20"/>
        </w:rPr>
        <w:t>段，一般有两个段，只读段及读写段，如下所示，可以用</w:t>
      </w:r>
      <w:proofErr w:type="spellStart"/>
      <w:r w:rsidRPr="009E347A">
        <w:rPr>
          <w:rFonts w:ascii="Huawei Sans" w:eastAsia="方正兰亭黑简体" w:hAnsi="Huawei Sans" w:cs="Huawei Sans" w:hint="default"/>
          <w:sz w:val="20"/>
          <w:szCs w:val="20"/>
        </w:rPr>
        <w:t>readelf</w:t>
      </w:r>
      <w:proofErr w:type="spellEnd"/>
      <w:r w:rsidRPr="009E347A">
        <w:rPr>
          <w:rFonts w:ascii="Huawei Sans" w:eastAsia="方正兰亭黑简体" w:hAnsi="Huawei Sans" w:cs="Huawei Sans" w:hint="default"/>
          <w:sz w:val="20"/>
          <w:szCs w:val="20"/>
        </w:rPr>
        <w:t xml:space="preserve"> -l</w:t>
      </w:r>
      <w:r w:rsidRPr="009E347A">
        <w:rPr>
          <w:rFonts w:ascii="Huawei Sans" w:eastAsia="方正兰亭黑简体" w:hAnsi="Huawei Sans" w:cs="Huawei Sans" w:hint="default"/>
          <w:sz w:val="20"/>
          <w:szCs w:val="20"/>
        </w:rPr>
        <w:t>查看</w:t>
      </w:r>
      <w:r w:rsidRPr="009E347A">
        <w:rPr>
          <w:rFonts w:ascii="Huawei Sans" w:eastAsia="方正兰亭黑简体" w:hAnsi="Huawei Sans" w:cs="Huawei Sans" w:hint="default"/>
          <w:sz w:val="20"/>
          <w:szCs w:val="20"/>
        </w:rPr>
        <w:t>ELF</w:t>
      </w:r>
      <w:r w:rsidRPr="009E347A">
        <w:rPr>
          <w:rFonts w:ascii="Huawei Sans" w:eastAsia="方正兰亭黑简体" w:hAnsi="Huawei Sans" w:cs="Huawei Sans" w:hint="default"/>
          <w:sz w:val="20"/>
          <w:szCs w:val="20"/>
        </w:rPr>
        <w:t>文件的</w:t>
      </w:r>
      <w:r w:rsidRPr="009E347A">
        <w:rPr>
          <w:rFonts w:ascii="Huawei Sans" w:eastAsia="方正兰亭黑简体" w:hAnsi="Huawei Sans" w:cs="Huawei Sans" w:hint="default"/>
          <w:sz w:val="20"/>
          <w:szCs w:val="20"/>
        </w:rPr>
        <w:t>LOAD</w:t>
      </w:r>
      <w:r w:rsidRPr="009E347A">
        <w:rPr>
          <w:rFonts w:ascii="Huawei Sans" w:eastAsia="方正兰亭黑简体" w:hAnsi="Huawei Sans" w:cs="Huawei Sans" w:hint="default"/>
          <w:sz w:val="20"/>
          <w:szCs w:val="20"/>
        </w:rPr>
        <w:t>段信息。如图</w:t>
      </w:r>
      <w:r w:rsidRPr="009E347A">
        <w:rPr>
          <w:rFonts w:ascii="Huawei Sans" w:eastAsia="方正兰亭黑简体" w:hAnsi="Huawei Sans" w:cs="Huawei Sans" w:hint="default"/>
          <w:sz w:val="20"/>
          <w:szCs w:val="20"/>
        </w:rPr>
        <w:t>3</w:t>
      </w:r>
      <w:r w:rsidRPr="009E347A">
        <w:rPr>
          <w:rFonts w:ascii="Huawei Sans" w:eastAsia="方正兰亭黑简体" w:hAnsi="Huawei Sans" w:cs="Huawei Sans" w:hint="default"/>
          <w:sz w:val="20"/>
          <w:szCs w:val="20"/>
        </w:rPr>
        <w:t>所示，根据相应的对齐属性申请物理内存，通过每个段的加载基址及偏移将代码段或数据段写入内存中。</w:t>
      </w:r>
      <w:r w:rsidRPr="009E347A">
        <w:rPr>
          <w:rFonts w:ascii="Huawei Sans" w:eastAsia="方正兰亭黑简体" w:hAnsi="Huawei Sans" w:cs="Huawei Sans" w:hint="default"/>
          <w:sz w:val="20"/>
          <w:szCs w:val="20"/>
        </w:rPr>
        <w:br/>
      </w:r>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readelf</w:t>
      </w:r>
      <w:proofErr w:type="spellEnd"/>
      <w:r w:rsidRPr="009E347A">
        <w:rPr>
          <w:rFonts w:ascii="Huawei Sans" w:eastAsia="方正兰亭黑简体" w:hAnsi="Huawei Sans" w:cs="Huawei Sans" w:hint="default"/>
          <w:color w:val="333333"/>
          <w:kern w:val="0"/>
          <w:sz w:val="20"/>
          <w:szCs w:val="20"/>
        </w:rPr>
        <w:t xml:space="preserve"> -l lib.so</w:t>
      </w:r>
    </w:p>
    <w:p w:rsidR="0044627C" w:rsidRPr="009E347A" w:rsidRDefault="00446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Elf file type is DYN (Shared object file)</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Entry point 0x5b4</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There are 4 program headers, starting at offset 52</w:t>
      </w:r>
    </w:p>
    <w:p w:rsidR="0044627C" w:rsidRPr="009E347A" w:rsidRDefault="00446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Program Headers:</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Type           Offset   </w:t>
      </w:r>
      <w:proofErr w:type="spellStart"/>
      <w:r w:rsidRPr="009E347A">
        <w:rPr>
          <w:rFonts w:ascii="Huawei Sans" w:eastAsia="方正兰亭黑简体" w:hAnsi="Huawei Sans" w:cs="Huawei Sans" w:hint="default"/>
          <w:color w:val="333333"/>
          <w:kern w:val="0"/>
          <w:sz w:val="20"/>
          <w:szCs w:val="20"/>
        </w:rPr>
        <w:t>VirtAddr</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PhysAddr</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FileSiz</w:t>
      </w:r>
      <w:proofErr w:type="spellEnd"/>
      <w:r w:rsidRPr="009E347A">
        <w:rPr>
          <w:rFonts w:ascii="Huawei Sans" w:eastAsia="方正兰亭黑简体" w:hAnsi="Huawei Sans" w:cs="Huawei Sans" w:hint="default"/>
          <w:color w:val="333333"/>
          <w:kern w:val="0"/>
          <w:sz w:val="20"/>
          <w:szCs w:val="20"/>
        </w:rPr>
        <w:t xml:space="preserve"> </w:t>
      </w:r>
      <w:proofErr w:type="spellStart"/>
      <w:proofErr w:type="gramStart"/>
      <w:r w:rsidRPr="009E347A">
        <w:rPr>
          <w:rFonts w:ascii="Huawei Sans" w:eastAsia="方正兰亭黑简体" w:hAnsi="Huawei Sans" w:cs="Huawei Sans" w:hint="default"/>
          <w:color w:val="333333"/>
          <w:kern w:val="0"/>
          <w:sz w:val="20"/>
          <w:szCs w:val="20"/>
        </w:rPr>
        <w:t>MemSiz</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Flg</w:t>
      </w:r>
      <w:proofErr w:type="spellEnd"/>
      <w:proofErr w:type="gramEnd"/>
      <w:r w:rsidRPr="009E347A">
        <w:rPr>
          <w:rFonts w:ascii="Huawei Sans" w:eastAsia="方正兰亭黑简体" w:hAnsi="Huawei Sans" w:cs="Huawei Sans" w:hint="default"/>
          <w:color w:val="333333"/>
          <w:kern w:val="0"/>
          <w:sz w:val="20"/>
          <w:szCs w:val="20"/>
        </w:rPr>
        <w:t xml:space="preserve"> Align</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EXIDX          0x000760 0x00000760 </w:t>
      </w:r>
      <w:proofErr w:type="spellStart"/>
      <w:r w:rsidRPr="009E347A">
        <w:rPr>
          <w:rFonts w:ascii="Huawei Sans" w:eastAsia="方正兰亭黑简体" w:hAnsi="Huawei Sans" w:cs="Huawei Sans" w:hint="default"/>
          <w:color w:val="333333"/>
          <w:kern w:val="0"/>
          <w:sz w:val="20"/>
          <w:szCs w:val="20"/>
        </w:rPr>
        <w:t>0x00000760</w:t>
      </w:r>
      <w:proofErr w:type="spellEnd"/>
      <w:r w:rsidRPr="009E347A">
        <w:rPr>
          <w:rFonts w:ascii="Huawei Sans" w:eastAsia="方正兰亭黑简体" w:hAnsi="Huawei Sans" w:cs="Huawei Sans" w:hint="default"/>
          <w:color w:val="333333"/>
          <w:kern w:val="0"/>
          <w:sz w:val="20"/>
          <w:szCs w:val="20"/>
        </w:rPr>
        <w:t xml:space="preserve"> 0x00008 </w:t>
      </w:r>
      <w:proofErr w:type="spellStart"/>
      <w:r w:rsidRPr="009E347A">
        <w:rPr>
          <w:rFonts w:ascii="Huawei Sans" w:eastAsia="方正兰亭黑简体" w:hAnsi="Huawei Sans" w:cs="Huawei Sans" w:hint="default"/>
          <w:color w:val="333333"/>
          <w:kern w:val="0"/>
          <w:sz w:val="20"/>
          <w:szCs w:val="20"/>
        </w:rPr>
        <w:t>0x00008</w:t>
      </w:r>
      <w:proofErr w:type="spellEnd"/>
      <w:r w:rsidRPr="009E347A">
        <w:rPr>
          <w:rFonts w:ascii="Huawei Sans" w:eastAsia="方正兰亭黑简体" w:hAnsi="Huawei Sans" w:cs="Huawei Sans" w:hint="default"/>
          <w:color w:val="333333"/>
          <w:kern w:val="0"/>
          <w:sz w:val="20"/>
          <w:szCs w:val="20"/>
        </w:rPr>
        <w:t xml:space="preserve"> R   0x4</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LOAD           0x000000 0x00000000 </w:t>
      </w:r>
      <w:proofErr w:type="spellStart"/>
      <w:r w:rsidRPr="009E347A">
        <w:rPr>
          <w:rFonts w:ascii="Huawei Sans" w:eastAsia="方正兰亭黑简体" w:hAnsi="Huawei Sans" w:cs="Huawei Sans" w:hint="default"/>
          <w:color w:val="333333"/>
          <w:kern w:val="0"/>
          <w:sz w:val="20"/>
          <w:szCs w:val="20"/>
        </w:rPr>
        <w:t>0x00000000</w:t>
      </w:r>
      <w:proofErr w:type="spellEnd"/>
      <w:r w:rsidRPr="009E347A">
        <w:rPr>
          <w:rFonts w:ascii="Huawei Sans" w:eastAsia="方正兰亭黑简体" w:hAnsi="Huawei Sans" w:cs="Huawei Sans" w:hint="default"/>
          <w:color w:val="333333"/>
          <w:kern w:val="0"/>
          <w:sz w:val="20"/>
          <w:szCs w:val="20"/>
        </w:rPr>
        <w:t xml:space="preserve"> 0x0076c </w:t>
      </w:r>
      <w:proofErr w:type="spellStart"/>
      <w:r w:rsidRPr="009E347A">
        <w:rPr>
          <w:rFonts w:ascii="Huawei Sans" w:eastAsia="方正兰亭黑简体" w:hAnsi="Huawei Sans" w:cs="Huawei Sans" w:hint="default"/>
          <w:color w:val="333333"/>
          <w:kern w:val="0"/>
          <w:sz w:val="20"/>
          <w:szCs w:val="20"/>
        </w:rPr>
        <w:t>0x0076c</w:t>
      </w:r>
      <w:proofErr w:type="spellEnd"/>
      <w:r w:rsidRPr="009E347A">
        <w:rPr>
          <w:rFonts w:ascii="Huawei Sans" w:eastAsia="方正兰亭黑简体" w:hAnsi="Huawei Sans" w:cs="Huawei Sans" w:hint="default"/>
          <w:color w:val="333333"/>
          <w:kern w:val="0"/>
          <w:sz w:val="20"/>
          <w:szCs w:val="20"/>
        </w:rPr>
        <w:t xml:space="preserve"> R E 0x10000</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LOAD           0x00076c 0x0001076c </w:t>
      </w:r>
      <w:proofErr w:type="spellStart"/>
      <w:r w:rsidRPr="009E347A">
        <w:rPr>
          <w:rFonts w:ascii="Huawei Sans" w:eastAsia="方正兰亭黑简体" w:hAnsi="Huawei Sans" w:cs="Huawei Sans" w:hint="default"/>
          <w:color w:val="333333"/>
          <w:kern w:val="0"/>
          <w:sz w:val="20"/>
          <w:szCs w:val="20"/>
        </w:rPr>
        <w:t>0x0001076c</w:t>
      </w:r>
      <w:proofErr w:type="spellEnd"/>
      <w:r w:rsidRPr="009E347A">
        <w:rPr>
          <w:rFonts w:ascii="Huawei Sans" w:eastAsia="方正兰亭黑简体" w:hAnsi="Huawei Sans" w:cs="Huawei Sans" w:hint="default"/>
          <w:color w:val="333333"/>
          <w:kern w:val="0"/>
          <w:sz w:val="20"/>
          <w:szCs w:val="20"/>
        </w:rPr>
        <w:t xml:space="preserve"> 0x0010c 0x00128 RW  0x10000</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DYNAMIC        0x000774 0x00010774 </w:t>
      </w:r>
      <w:proofErr w:type="spellStart"/>
      <w:r w:rsidRPr="009E347A">
        <w:rPr>
          <w:rFonts w:ascii="Huawei Sans" w:eastAsia="方正兰亭黑简体" w:hAnsi="Huawei Sans" w:cs="Huawei Sans" w:hint="default"/>
          <w:color w:val="333333"/>
          <w:kern w:val="0"/>
          <w:sz w:val="20"/>
          <w:szCs w:val="20"/>
        </w:rPr>
        <w:t>0x00010774</w:t>
      </w:r>
      <w:proofErr w:type="spellEnd"/>
      <w:r w:rsidRPr="009E347A">
        <w:rPr>
          <w:rFonts w:ascii="Huawei Sans" w:eastAsia="方正兰亭黑简体" w:hAnsi="Huawei Sans" w:cs="Huawei Sans" w:hint="default"/>
          <w:color w:val="333333"/>
          <w:kern w:val="0"/>
          <w:sz w:val="20"/>
          <w:szCs w:val="20"/>
        </w:rPr>
        <w:t xml:space="preserve"> 0x000c8 </w:t>
      </w:r>
      <w:proofErr w:type="spellStart"/>
      <w:r w:rsidRPr="009E347A">
        <w:rPr>
          <w:rFonts w:ascii="Huawei Sans" w:eastAsia="方正兰亭黑简体" w:hAnsi="Huawei Sans" w:cs="Huawei Sans" w:hint="default"/>
          <w:color w:val="333333"/>
          <w:kern w:val="0"/>
          <w:sz w:val="20"/>
          <w:szCs w:val="20"/>
        </w:rPr>
        <w:t>0x000c8</w:t>
      </w:r>
      <w:proofErr w:type="spellEnd"/>
      <w:r w:rsidRPr="009E347A">
        <w:rPr>
          <w:rFonts w:ascii="Huawei Sans" w:eastAsia="方正兰亭黑简体" w:hAnsi="Huawei Sans" w:cs="Huawei Sans" w:hint="default"/>
          <w:color w:val="333333"/>
          <w:kern w:val="0"/>
          <w:sz w:val="20"/>
          <w:szCs w:val="20"/>
        </w:rPr>
        <w:t xml:space="preserve"> RW  0x4</w:t>
      </w:r>
    </w:p>
    <w:p w:rsidR="0044627C" w:rsidRPr="009E347A" w:rsidRDefault="00446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Section to Segment mapping:</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lastRenderedPageBreak/>
        <w:t xml:space="preserve">  Segment Sections...</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00   </w:t>
      </w:r>
      <w:proofErr w:type="gramStart"/>
      <w:r w:rsidRPr="009E347A">
        <w:rPr>
          <w:rFonts w:ascii="Huawei Sans" w:eastAsia="方正兰亭黑简体" w:hAnsi="Huawei Sans" w:cs="Huawei Sans" w:hint="default"/>
          <w:color w:val="333333"/>
          <w:kern w:val="0"/>
          <w:sz w:val="20"/>
          <w:szCs w:val="20"/>
        </w:rPr>
        <w:t xml:space="preserve">  .</w:t>
      </w:r>
      <w:proofErr w:type="spellStart"/>
      <w:proofErr w:type="gramEnd"/>
      <w:r w:rsidRPr="009E347A">
        <w:rPr>
          <w:rFonts w:ascii="Huawei Sans" w:eastAsia="方正兰亭黑简体" w:hAnsi="Huawei Sans" w:cs="Huawei Sans" w:hint="default"/>
          <w:color w:val="333333"/>
          <w:kern w:val="0"/>
          <w:sz w:val="20"/>
          <w:szCs w:val="20"/>
        </w:rPr>
        <w:t>ARM.exidx</w:t>
      </w:r>
      <w:proofErr w:type="spellEnd"/>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01   </w:t>
      </w:r>
      <w:proofErr w:type="gramStart"/>
      <w:r w:rsidRPr="009E347A">
        <w:rPr>
          <w:rFonts w:ascii="Huawei Sans" w:eastAsia="方正兰亭黑简体" w:hAnsi="Huawei Sans" w:cs="Huawei Sans" w:hint="default"/>
          <w:color w:val="333333"/>
          <w:kern w:val="0"/>
          <w:sz w:val="20"/>
          <w:szCs w:val="20"/>
        </w:rPr>
        <w:t xml:space="preserve">  .hash</w:t>
      </w:r>
      <w:proofErr w:type="gram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dynsym</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dynstr</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rel.dyn</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rel.plt</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init</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plt</w:t>
      </w:r>
      <w:proofErr w:type="spellEnd"/>
      <w:r w:rsidRPr="009E347A">
        <w:rPr>
          <w:rFonts w:ascii="Huawei Sans" w:eastAsia="方正兰亭黑简体" w:hAnsi="Huawei Sans" w:cs="Huawei Sans" w:hint="default"/>
          <w:color w:val="333333"/>
          <w:kern w:val="0"/>
          <w:sz w:val="20"/>
          <w:szCs w:val="20"/>
        </w:rPr>
        <w:t xml:space="preserve"> .text .</w:t>
      </w:r>
      <w:proofErr w:type="spellStart"/>
      <w:r w:rsidRPr="009E347A">
        <w:rPr>
          <w:rFonts w:ascii="Huawei Sans" w:eastAsia="方正兰亭黑简体" w:hAnsi="Huawei Sans" w:cs="Huawei Sans" w:hint="default"/>
          <w:color w:val="333333"/>
          <w:kern w:val="0"/>
          <w:sz w:val="20"/>
          <w:szCs w:val="20"/>
        </w:rPr>
        <w:t>fini</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ARM.exidx</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eh_frame</w:t>
      </w:r>
      <w:proofErr w:type="spellEnd"/>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02   </w:t>
      </w:r>
      <w:proofErr w:type="gramStart"/>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init</w:t>
      </w:r>
      <w:proofErr w:type="gramEnd"/>
      <w:r w:rsidRPr="009E347A">
        <w:rPr>
          <w:rFonts w:ascii="Huawei Sans" w:eastAsia="方正兰亭黑简体" w:hAnsi="Huawei Sans" w:cs="Huawei Sans" w:hint="default"/>
          <w:color w:val="333333"/>
          <w:kern w:val="0"/>
          <w:sz w:val="20"/>
          <w:szCs w:val="20"/>
        </w:rPr>
        <w:t>_array</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fini_array</w:t>
      </w:r>
      <w:proofErr w:type="spellEnd"/>
      <w:r w:rsidRPr="009E347A">
        <w:rPr>
          <w:rFonts w:ascii="Huawei Sans" w:eastAsia="方正兰亭黑简体" w:hAnsi="Huawei Sans" w:cs="Huawei Sans" w:hint="default"/>
          <w:color w:val="333333"/>
          <w:kern w:val="0"/>
          <w:sz w:val="20"/>
          <w:szCs w:val="20"/>
        </w:rPr>
        <w:t xml:space="preserve"> .dynamic .got .data .</w:t>
      </w:r>
      <w:proofErr w:type="spellStart"/>
      <w:r w:rsidRPr="009E347A">
        <w:rPr>
          <w:rFonts w:ascii="Huawei Sans" w:eastAsia="方正兰亭黑简体" w:hAnsi="Huawei Sans" w:cs="Huawei Sans" w:hint="default"/>
          <w:color w:val="333333"/>
          <w:kern w:val="0"/>
          <w:sz w:val="20"/>
          <w:szCs w:val="20"/>
        </w:rPr>
        <w:t>bss</w:t>
      </w:r>
      <w:proofErr w:type="spellEnd"/>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color w:val="333333"/>
          <w:kern w:val="0"/>
          <w:sz w:val="20"/>
          <w:szCs w:val="20"/>
        </w:rPr>
        <w:t xml:space="preserve">   03   </w:t>
      </w:r>
      <w:proofErr w:type="gramStart"/>
      <w:r w:rsidRPr="009E347A">
        <w:rPr>
          <w:rFonts w:ascii="Huawei Sans" w:eastAsia="方正兰亭黑简体" w:hAnsi="Huawei Sans" w:cs="Huawei Sans" w:hint="default"/>
          <w:color w:val="333333"/>
          <w:kern w:val="0"/>
          <w:sz w:val="20"/>
          <w:szCs w:val="20"/>
        </w:rPr>
        <w:t xml:space="preserve">  .dynamic</w:t>
      </w:r>
      <w:proofErr w:type="gramEnd"/>
      <w:r w:rsidRPr="009E347A">
        <w:rPr>
          <w:rFonts w:ascii="Huawei Sans" w:eastAsia="方正兰亭黑简体" w:hAnsi="Huawei Sans" w:cs="Huawei Sans" w:hint="default"/>
          <w:noProof/>
        </w:rPr>
        <w:drawing>
          <wp:inline distT="0" distB="0" distL="114300" distR="114300">
            <wp:extent cx="5039995" cy="1991360"/>
            <wp:effectExtent l="0" t="0" r="8255" b="889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29"/>
                    <a:stretch>
                      <a:fillRect/>
                    </a:stretch>
                  </pic:blipFill>
                  <pic:spPr>
                    <a:xfrm>
                      <a:off x="0" y="0"/>
                      <a:ext cx="5039995" cy="1991360"/>
                    </a:xfrm>
                    <a:prstGeom prst="rect">
                      <a:avLst/>
                    </a:prstGeom>
                    <a:noFill/>
                    <a:ln w="9525">
                      <a:noFill/>
                    </a:ln>
                  </pic:spPr>
                </pic:pic>
              </a:graphicData>
            </a:graphic>
          </wp:inline>
        </w:drawing>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图</w:t>
      </w:r>
      <w:r w:rsidRPr="009E347A">
        <w:rPr>
          <w:rFonts w:ascii="Huawei Sans" w:eastAsia="方正兰亭黑简体" w:hAnsi="Huawei Sans" w:cs="Huawei Sans" w:hint="default"/>
          <w:szCs w:val="22"/>
        </w:rPr>
        <w:t>1-3 ELF</w:t>
      </w:r>
      <w:r w:rsidRPr="009E347A">
        <w:rPr>
          <w:rFonts w:ascii="Huawei Sans" w:eastAsia="方正兰亭黑简体" w:hAnsi="Huawei Sans" w:cs="Huawei Sans" w:hint="default"/>
          <w:szCs w:val="22"/>
        </w:rPr>
        <w:t>文件的加载过程</w:t>
      </w:r>
    </w:p>
    <w:p w:rsidR="0044627C" w:rsidRPr="009E347A" w:rsidRDefault="0044627C">
      <w:pPr>
        <w:topLinePunct w:val="0"/>
        <w:ind w:firstLine="420"/>
        <w:rPr>
          <w:rFonts w:ascii="Huawei Sans" w:eastAsia="方正兰亭黑简体" w:hAnsi="Huawei Sans" w:cs="Huawei Sans" w:hint="default"/>
          <w:bCs/>
          <w:szCs w:val="22"/>
        </w:rPr>
      </w:pPr>
    </w:p>
    <w:p w:rsidR="0044627C" w:rsidRPr="009E347A" w:rsidRDefault="004832EA">
      <w:pPr>
        <w:numPr>
          <w:ilvl w:val="0"/>
          <w:numId w:val="39"/>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ELF</w:t>
      </w:r>
      <w:r w:rsidRPr="009E347A">
        <w:rPr>
          <w:rFonts w:ascii="Huawei Sans" w:eastAsia="方正兰亭黑简体" w:hAnsi="Huawei Sans" w:cs="Huawei Sans" w:hint="default"/>
          <w:bCs/>
          <w:szCs w:val="22"/>
        </w:rPr>
        <w:t>文件链接</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如图</w:t>
      </w:r>
      <w:r w:rsidRPr="009E347A">
        <w:rPr>
          <w:rFonts w:ascii="Huawei Sans" w:eastAsia="方正兰亭黑简体" w:hAnsi="Huawei Sans" w:cs="Huawei Sans" w:hint="default"/>
          <w:szCs w:val="22"/>
        </w:rPr>
        <w:t>1-4</w:t>
      </w:r>
      <w:r w:rsidRPr="009E347A">
        <w:rPr>
          <w:rFonts w:ascii="Huawei Sans" w:eastAsia="方正兰亭黑简体" w:hAnsi="Huawei Sans" w:cs="Huawei Sans" w:hint="default"/>
          <w:szCs w:val="22"/>
        </w:rPr>
        <w:t>所示，通过</w:t>
      </w:r>
      <w:r w:rsidRPr="009E347A">
        <w:rPr>
          <w:rFonts w:ascii="Huawei Sans" w:eastAsia="方正兰亭黑简体" w:hAnsi="Huawei Sans" w:cs="Huawei Sans" w:hint="default"/>
          <w:szCs w:val="22"/>
        </w:rPr>
        <w:t>ELF</w:t>
      </w:r>
      <w:r w:rsidRPr="009E347A">
        <w:rPr>
          <w:rFonts w:ascii="Huawei Sans" w:eastAsia="方正兰亭黑简体" w:hAnsi="Huawei Sans" w:cs="Huawei Sans" w:hint="default"/>
          <w:szCs w:val="22"/>
        </w:rPr>
        <w:t>文件的</w:t>
      </w:r>
      <w:r w:rsidRPr="009E347A">
        <w:rPr>
          <w:rFonts w:ascii="Huawei Sans" w:eastAsia="方正兰亭黑简体" w:hAnsi="Huawei Sans" w:cs="Huawei Sans" w:hint="default"/>
          <w:szCs w:val="22"/>
        </w:rPr>
        <w:t>.dynamic</w:t>
      </w:r>
      <w:r w:rsidRPr="009E347A">
        <w:rPr>
          <w:rFonts w:ascii="Huawei Sans" w:eastAsia="方正兰亭黑简体" w:hAnsi="Huawei Sans" w:cs="Huawei Sans" w:hint="default"/>
          <w:szCs w:val="22"/>
        </w:rPr>
        <w:t>段获取重定位表，遍历表中每一个需要重定位的条目，再根据需要重定位的符号名在共享库和内核提供的导出符号表中查找相应符号并更新相应的重定位信息。</w:t>
      </w:r>
    </w:p>
    <w:p w:rsidR="0044627C" w:rsidRPr="009E347A" w:rsidRDefault="0044627C">
      <w:pPr>
        <w:pStyle w:val="afff6"/>
        <w:spacing w:before="160" w:after="160" w:line="240" w:lineRule="atLeast"/>
        <w:ind w:left="0"/>
        <w:rPr>
          <w:rFonts w:ascii="Huawei Sans" w:eastAsia="方正兰亭黑简体" w:hAnsi="Huawei Sans" w:cs="Huawei Sans" w:hint="default"/>
          <w:szCs w:val="22"/>
        </w:rPr>
      </w:pPr>
    </w:p>
    <w:p w:rsidR="0044627C" w:rsidRPr="009E347A" w:rsidRDefault="004832EA">
      <w:pPr>
        <w:pStyle w:val="afff6"/>
        <w:spacing w:before="160" w:after="160" w:line="240" w:lineRule="atLeast"/>
        <w:ind w:left="0"/>
        <w:jc w:val="right"/>
        <w:rPr>
          <w:rFonts w:ascii="Huawei Sans" w:eastAsia="方正兰亭黑简体" w:hAnsi="Huawei Sans" w:cs="Huawei Sans" w:hint="default"/>
        </w:rPr>
      </w:pPr>
      <w:r w:rsidRPr="009E347A">
        <w:rPr>
          <w:rFonts w:ascii="Huawei Sans" w:eastAsia="方正兰亭黑简体" w:hAnsi="Huawei Sans" w:cs="Huawei Sans" w:hint="default"/>
          <w:noProof/>
          <w:szCs w:val="22"/>
        </w:rPr>
        <w:drawing>
          <wp:inline distT="0" distB="0" distL="114300" distR="114300">
            <wp:extent cx="5039995" cy="2108835"/>
            <wp:effectExtent l="0" t="0" r="8255" b="57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30"/>
                    <a:stretch>
                      <a:fillRect/>
                    </a:stretch>
                  </pic:blipFill>
                  <pic:spPr>
                    <a:xfrm>
                      <a:off x="0" y="0"/>
                      <a:ext cx="5039995" cy="2108835"/>
                    </a:xfrm>
                    <a:prstGeom prst="rect">
                      <a:avLst/>
                    </a:prstGeom>
                    <a:noFill/>
                    <a:ln w="9525">
                      <a:noFill/>
                    </a:ln>
                  </pic:spPr>
                </pic:pic>
              </a:graphicData>
            </a:graphic>
          </wp:inline>
        </w:drawing>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图</w:t>
      </w:r>
      <w:r w:rsidRPr="009E347A">
        <w:rPr>
          <w:rFonts w:ascii="Huawei Sans" w:eastAsia="方正兰亭黑简体" w:hAnsi="Huawei Sans" w:cs="Huawei Sans" w:hint="default"/>
          <w:szCs w:val="22"/>
        </w:rPr>
        <w:t>1-4 ELF</w:t>
      </w:r>
      <w:r w:rsidRPr="009E347A">
        <w:rPr>
          <w:rFonts w:ascii="Huawei Sans" w:eastAsia="方正兰亭黑简体" w:hAnsi="Huawei Sans" w:cs="Huawei Sans" w:hint="default"/>
          <w:szCs w:val="22"/>
        </w:rPr>
        <w:t>文件链接过程</w:t>
      </w:r>
    </w:p>
    <w:p w:rsidR="0044627C" w:rsidRPr="009E347A" w:rsidRDefault="0044627C">
      <w:pPr>
        <w:pStyle w:val="afff6"/>
        <w:spacing w:before="160" w:after="160" w:line="240" w:lineRule="atLeast"/>
        <w:ind w:firstLine="420"/>
        <w:jc w:val="center"/>
        <w:rPr>
          <w:rFonts w:ascii="Huawei Sans" w:eastAsia="方正兰亭黑简体" w:hAnsi="Huawei Sans" w:cs="Huawei Sans" w:hint="default"/>
        </w:rPr>
      </w:pPr>
    </w:p>
    <w:p w:rsidR="0044627C" w:rsidRPr="009E347A" w:rsidRDefault="004832EA">
      <w:pPr>
        <w:pStyle w:val="41"/>
        <w:numPr>
          <w:ilvl w:val="3"/>
          <w:numId w:val="38"/>
        </w:numPr>
        <w:rPr>
          <w:rFonts w:ascii="Huawei Sans" w:eastAsia="方正兰亭黑简体" w:hAnsi="Huawei Sans" w:cs="Huawei Sans" w:hint="default"/>
        </w:rPr>
      </w:pPr>
      <w:bookmarkStart w:id="55" w:name="_Toc24298"/>
      <w:r w:rsidRPr="009E347A">
        <w:rPr>
          <w:rFonts w:ascii="Huawei Sans" w:eastAsia="方正兰亭黑简体" w:hAnsi="Huawei Sans" w:cs="Huawei Sans" w:hint="default"/>
        </w:rPr>
        <w:lastRenderedPageBreak/>
        <w:t>开发指导</w:t>
      </w:r>
      <w:bookmarkEnd w:id="55"/>
    </w:p>
    <w:p w:rsidR="0044627C" w:rsidRPr="009E347A" w:rsidRDefault="004832EA">
      <w:pPr>
        <w:numPr>
          <w:ilvl w:val="0"/>
          <w:numId w:val="40"/>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接口说明</w:t>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表</w:t>
      </w:r>
      <w:r w:rsidRPr="009E347A">
        <w:rPr>
          <w:rFonts w:ascii="Huawei Sans" w:eastAsia="方正兰亭黑简体" w:hAnsi="Huawei Sans" w:cs="Huawei Sans" w:hint="default"/>
          <w:szCs w:val="22"/>
        </w:rPr>
        <w:t xml:space="preserve">1-4 </w:t>
      </w:r>
      <w:r w:rsidRPr="009E347A">
        <w:rPr>
          <w:rFonts w:ascii="Huawei Sans" w:eastAsia="方正兰亭黑简体" w:hAnsi="Huawei Sans" w:cs="Huawei Sans" w:hint="default"/>
          <w:szCs w:val="22"/>
        </w:rPr>
        <w:t>功能列表</w:t>
      </w:r>
    </w:p>
    <w:tbl>
      <w:tblPr>
        <w:tblW w:w="4065" w:type="pct"/>
        <w:jc w:val="righ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38"/>
        <w:gridCol w:w="2162"/>
        <w:gridCol w:w="3423"/>
      </w:tblGrid>
      <w:tr w:rsidR="0044627C" w:rsidRPr="009E347A">
        <w:trPr>
          <w:trHeight w:val="23"/>
          <w:jc w:val="right"/>
        </w:trPr>
        <w:tc>
          <w:tcPr>
            <w:tcW w:w="143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firstLine="42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功能分类</w:t>
            </w:r>
          </w:p>
        </w:tc>
        <w:tc>
          <w:tcPr>
            <w:tcW w:w="13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接口名</w:t>
            </w:r>
          </w:p>
        </w:tc>
        <w:tc>
          <w:tcPr>
            <w:tcW w:w="218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描述</w:t>
            </w:r>
          </w:p>
        </w:tc>
      </w:tr>
      <w:tr w:rsidR="0044627C" w:rsidRPr="009E347A">
        <w:trPr>
          <w:trHeight w:val="23"/>
          <w:jc w:val="right"/>
        </w:trPr>
        <w:tc>
          <w:tcPr>
            <w:tcW w:w="143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6" w:name="p106040172412"/>
            <w:bookmarkEnd w:id="56"/>
            <w:r w:rsidRPr="009E347A">
              <w:rPr>
                <w:rFonts w:ascii="Huawei Sans" w:eastAsia="方正兰亭黑简体" w:hAnsi="Huawei Sans" w:cs="Huawei Sans" w:hint="default"/>
                <w:color w:val="40485B"/>
                <w:kern w:val="0"/>
                <w:sz w:val="24"/>
                <w:szCs w:val="24"/>
              </w:rPr>
              <w:t>动态加载功能接口</w:t>
            </w:r>
          </w:p>
        </w:tc>
        <w:tc>
          <w:tcPr>
            <w:tcW w:w="13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7" w:name="p136961178237"/>
            <w:bookmarkEnd w:id="57"/>
            <w:proofErr w:type="spellStart"/>
            <w:r w:rsidRPr="009E347A">
              <w:rPr>
                <w:rFonts w:ascii="Huawei Sans" w:eastAsia="方正兰亭黑简体" w:hAnsi="Huawei Sans" w:cs="Huawei Sans" w:hint="default"/>
                <w:color w:val="40485B"/>
                <w:kern w:val="0"/>
                <w:sz w:val="24"/>
                <w:szCs w:val="24"/>
              </w:rPr>
              <w:t>LOS_DynlinkInit</w:t>
            </w:r>
            <w:proofErr w:type="spellEnd"/>
          </w:p>
        </w:tc>
        <w:tc>
          <w:tcPr>
            <w:tcW w:w="218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8" w:name="p3697131710237"/>
            <w:bookmarkEnd w:id="58"/>
            <w:r w:rsidRPr="009E347A">
              <w:rPr>
                <w:rFonts w:ascii="Huawei Sans" w:eastAsia="方正兰亭黑简体" w:hAnsi="Huawei Sans" w:cs="Huawei Sans" w:hint="default"/>
                <w:color w:val="40485B"/>
                <w:kern w:val="0"/>
                <w:sz w:val="24"/>
                <w:szCs w:val="24"/>
              </w:rPr>
              <w:t>初始化动态链接器链表以及互斥锁</w:t>
            </w:r>
          </w:p>
        </w:tc>
      </w:tr>
      <w:tr w:rsidR="0044627C" w:rsidRPr="009E347A">
        <w:trPr>
          <w:trHeight w:val="23"/>
          <w:jc w:val="right"/>
        </w:trPr>
        <w:tc>
          <w:tcPr>
            <w:tcW w:w="1430" w:type="pct"/>
            <w:vMerge/>
            <w:tcBorders>
              <w:top w:val="single" w:sz="6" w:space="0" w:color="DFE2E5"/>
              <w:left w:val="single" w:sz="6" w:space="0" w:color="DFE2E5"/>
              <w:bottom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38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59" w:name="p66971817102319"/>
            <w:bookmarkEnd w:id="59"/>
            <w:proofErr w:type="spellStart"/>
            <w:r w:rsidRPr="009E347A">
              <w:rPr>
                <w:rFonts w:ascii="Huawei Sans" w:eastAsia="方正兰亭黑简体" w:hAnsi="Huawei Sans" w:cs="Huawei Sans" w:hint="default"/>
                <w:color w:val="40485B"/>
                <w:kern w:val="0"/>
                <w:sz w:val="24"/>
                <w:szCs w:val="24"/>
              </w:rPr>
              <w:t>LOS_SoLoad</w:t>
            </w:r>
            <w:proofErr w:type="spellEnd"/>
          </w:p>
        </w:tc>
        <w:tc>
          <w:tcPr>
            <w:tcW w:w="218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60" w:name="p1569711715233"/>
            <w:bookmarkEnd w:id="60"/>
            <w:r w:rsidRPr="009E347A">
              <w:rPr>
                <w:rFonts w:ascii="Huawei Sans" w:eastAsia="方正兰亭黑简体" w:hAnsi="Huawei Sans" w:cs="Huawei Sans" w:hint="default"/>
                <w:color w:val="40485B"/>
                <w:kern w:val="0"/>
                <w:sz w:val="24"/>
                <w:szCs w:val="24"/>
              </w:rPr>
              <w:t>加载指定路径的共享库</w:t>
            </w:r>
          </w:p>
        </w:tc>
      </w:tr>
      <w:tr w:rsidR="0044627C" w:rsidRPr="009E347A">
        <w:trPr>
          <w:trHeight w:val="23"/>
          <w:jc w:val="right"/>
        </w:trPr>
        <w:tc>
          <w:tcPr>
            <w:tcW w:w="1430" w:type="pct"/>
            <w:vMerge/>
            <w:tcBorders>
              <w:top w:val="single" w:sz="6" w:space="0" w:color="DFE2E5"/>
              <w:left w:val="single" w:sz="6" w:space="0" w:color="DFE2E5"/>
              <w:bottom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3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61" w:name="p1697161732312"/>
            <w:bookmarkEnd w:id="61"/>
            <w:proofErr w:type="spellStart"/>
            <w:r w:rsidRPr="009E347A">
              <w:rPr>
                <w:rFonts w:ascii="Huawei Sans" w:eastAsia="方正兰亭黑简体" w:hAnsi="Huawei Sans" w:cs="Huawei Sans" w:hint="default"/>
                <w:color w:val="40485B"/>
                <w:kern w:val="0"/>
                <w:sz w:val="24"/>
                <w:szCs w:val="24"/>
              </w:rPr>
              <w:t>LOS_FindSym</w:t>
            </w:r>
            <w:proofErr w:type="spellEnd"/>
          </w:p>
        </w:tc>
        <w:tc>
          <w:tcPr>
            <w:tcW w:w="218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62" w:name="p5697917132313"/>
            <w:bookmarkEnd w:id="62"/>
            <w:r w:rsidRPr="009E347A">
              <w:rPr>
                <w:rFonts w:ascii="Huawei Sans" w:eastAsia="方正兰亭黑简体" w:hAnsi="Huawei Sans" w:cs="Huawei Sans" w:hint="default"/>
                <w:color w:val="40485B"/>
                <w:kern w:val="0"/>
                <w:sz w:val="24"/>
                <w:szCs w:val="24"/>
              </w:rPr>
              <w:t>根据共享库句柄查找指定符号</w:t>
            </w:r>
          </w:p>
        </w:tc>
      </w:tr>
      <w:tr w:rsidR="0044627C" w:rsidRPr="009E347A">
        <w:trPr>
          <w:trHeight w:val="23"/>
          <w:jc w:val="right"/>
        </w:trPr>
        <w:tc>
          <w:tcPr>
            <w:tcW w:w="1430" w:type="pct"/>
            <w:vMerge/>
            <w:tcBorders>
              <w:top w:val="single" w:sz="6" w:space="0" w:color="DFE2E5"/>
              <w:left w:val="single" w:sz="6" w:space="0" w:color="DFE2E5"/>
              <w:bottom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38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63" w:name="p7925526112315"/>
            <w:bookmarkEnd w:id="63"/>
            <w:proofErr w:type="spellStart"/>
            <w:r w:rsidRPr="009E347A">
              <w:rPr>
                <w:rFonts w:ascii="Huawei Sans" w:eastAsia="方正兰亭黑简体" w:hAnsi="Huawei Sans" w:cs="Huawei Sans" w:hint="default"/>
                <w:color w:val="40485B"/>
                <w:kern w:val="0"/>
                <w:sz w:val="24"/>
                <w:szCs w:val="24"/>
              </w:rPr>
              <w:t>LOS_SoUnload</w:t>
            </w:r>
            <w:proofErr w:type="spellEnd"/>
          </w:p>
        </w:tc>
        <w:tc>
          <w:tcPr>
            <w:tcW w:w="218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64" w:name="p492520269233"/>
            <w:bookmarkEnd w:id="64"/>
            <w:r w:rsidRPr="009E347A">
              <w:rPr>
                <w:rFonts w:ascii="Huawei Sans" w:eastAsia="方正兰亭黑简体" w:hAnsi="Huawei Sans" w:cs="Huawei Sans" w:hint="default"/>
                <w:color w:val="40485B"/>
                <w:kern w:val="0"/>
                <w:sz w:val="24"/>
                <w:szCs w:val="24"/>
              </w:rPr>
              <w:t>卸载共享库句柄</w:t>
            </w:r>
          </w:p>
        </w:tc>
      </w:tr>
    </w:tbl>
    <w:p w:rsidR="0044627C" w:rsidRPr="009E347A" w:rsidRDefault="0044627C">
      <w:pPr>
        <w:pStyle w:val="afff6"/>
        <w:spacing w:before="160" w:after="160" w:line="240" w:lineRule="atLeast"/>
        <w:ind w:firstLine="420"/>
        <w:rPr>
          <w:rFonts w:ascii="Huawei Sans" w:eastAsia="方正兰亭黑简体" w:hAnsi="Huawei Sans" w:cs="Huawei Sans" w:hint="default"/>
        </w:rPr>
      </w:pPr>
    </w:p>
    <w:p w:rsidR="0044627C" w:rsidRPr="009E347A" w:rsidRDefault="004832EA">
      <w:pPr>
        <w:numPr>
          <w:ilvl w:val="0"/>
          <w:numId w:val="40"/>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开发流程</w:t>
      </w:r>
    </w:p>
    <w:p w:rsidR="0044627C" w:rsidRPr="009E347A" w:rsidRDefault="004832EA">
      <w:pPr>
        <w:numPr>
          <w:ilvl w:val="0"/>
          <w:numId w:val="4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利用</w:t>
      </w:r>
      <w:r w:rsidRPr="009E347A">
        <w:rPr>
          <w:rFonts w:ascii="Huawei Sans" w:eastAsia="方正兰亭黑简体" w:hAnsi="Huawei Sans" w:cs="Huawei Sans" w:hint="default"/>
          <w:szCs w:val="22"/>
        </w:rPr>
        <w:t>arm-none-</w:t>
      </w:r>
      <w:proofErr w:type="spellStart"/>
      <w:r w:rsidRPr="009E347A">
        <w:rPr>
          <w:rFonts w:ascii="Huawei Sans" w:eastAsia="方正兰亭黑简体" w:hAnsi="Huawei Sans" w:cs="Huawei Sans" w:hint="default"/>
          <w:szCs w:val="22"/>
        </w:rPr>
        <w:t>eabi</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gcc</w:t>
      </w:r>
      <w:proofErr w:type="spellEnd"/>
      <w:r w:rsidRPr="009E347A">
        <w:rPr>
          <w:rFonts w:ascii="Huawei Sans" w:eastAsia="方正兰亭黑简体" w:hAnsi="Huawei Sans" w:cs="Huawei Sans" w:hint="default"/>
          <w:szCs w:val="22"/>
        </w:rPr>
        <w:t>交叉编译器编译</w:t>
      </w:r>
      <w:proofErr w:type="gramStart"/>
      <w:r w:rsidRPr="009E347A">
        <w:rPr>
          <w:rFonts w:ascii="Huawei Sans" w:eastAsia="方正兰亭黑简体" w:hAnsi="Huawei Sans" w:cs="Huawei Sans" w:hint="default"/>
          <w:szCs w:val="22"/>
        </w:rPr>
        <w:t>共享库并制作</w:t>
      </w:r>
      <w:proofErr w:type="gramEnd"/>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或</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文件系统格式镜像烧写至</w:t>
      </w:r>
      <w:r w:rsidRPr="009E347A">
        <w:rPr>
          <w:rFonts w:ascii="Huawei Sans" w:eastAsia="方正兰亭黑简体" w:hAnsi="Huawei Sans" w:cs="Huawei Sans" w:hint="default"/>
          <w:szCs w:val="22"/>
        </w:rPr>
        <w:t>flash</w:t>
      </w:r>
      <w:r w:rsidRPr="009E347A">
        <w:rPr>
          <w:rFonts w:ascii="Huawei Sans" w:eastAsia="方正兰亭黑简体" w:hAnsi="Huawei Sans" w:cs="Huawei Sans" w:hint="default"/>
          <w:szCs w:val="22"/>
        </w:rPr>
        <w:t>中；</w:t>
      </w:r>
    </w:p>
    <w:p w:rsidR="0044627C" w:rsidRPr="009E347A" w:rsidRDefault="004832EA">
      <w:pPr>
        <w:numPr>
          <w:ilvl w:val="0"/>
          <w:numId w:val="4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在</w:t>
      </w:r>
      <w:proofErr w:type="spellStart"/>
      <w:r w:rsidRPr="009E347A">
        <w:rPr>
          <w:rFonts w:ascii="Huawei Sans" w:eastAsia="方正兰亭黑简体" w:hAnsi="Huawei Sans" w:cs="Huawei Sans" w:hint="default"/>
          <w:szCs w:val="22"/>
        </w:rPr>
        <w:t>target_config.h</w:t>
      </w:r>
      <w:proofErr w:type="spellEnd"/>
      <w:r w:rsidRPr="009E347A">
        <w:rPr>
          <w:rFonts w:ascii="Huawei Sans" w:eastAsia="方正兰亭黑简体" w:hAnsi="Huawei Sans" w:cs="Huawei Sans" w:hint="default"/>
          <w:szCs w:val="22"/>
        </w:rPr>
        <w:t>文件中定义宏</w:t>
      </w:r>
      <w:r w:rsidRPr="009E347A">
        <w:rPr>
          <w:rFonts w:ascii="Huawei Sans" w:eastAsia="方正兰亭黑简体" w:hAnsi="Huawei Sans" w:cs="Huawei Sans" w:hint="default"/>
          <w:szCs w:val="22"/>
        </w:rPr>
        <w:t>LOSCFG_DYNLINK</w:t>
      </w:r>
      <w:r w:rsidRPr="009E347A">
        <w:rPr>
          <w:rFonts w:ascii="Huawei Sans" w:eastAsia="方正兰亭黑简体" w:hAnsi="Huawei Sans" w:cs="Huawei Sans" w:hint="default"/>
          <w:szCs w:val="22"/>
        </w:rPr>
        <w:t>为</w:t>
      </w:r>
      <w:r w:rsidRPr="009E347A">
        <w:rPr>
          <w:rFonts w:ascii="Huawei Sans" w:eastAsia="方正兰亭黑简体" w:hAnsi="Huawei Sans" w:cs="Huawei Sans" w:hint="default"/>
          <w:szCs w:val="22"/>
        </w:rPr>
        <w:t>1</w:t>
      </w:r>
      <w:r w:rsidRPr="009E347A">
        <w:rPr>
          <w:rFonts w:ascii="Huawei Sans" w:eastAsia="方正兰亭黑简体" w:hAnsi="Huawei Sans" w:cs="Huawei Sans" w:hint="default"/>
          <w:szCs w:val="22"/>
        </w:rPr>
        <w:t>使能动态加载模块；</w:t>
      </w:r>
    </w:p>
    <w:p w:rsidR="0044627C" w:rsidRPr="009E347A" w:rsidRDefault="004832EA">
      <w:pPr>
        <w:numPr>
          <w:ilvl w:val="0"/>
          <w:numId w:val="4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w:t>
      </w:r>
      <w:proofErr w:type="spellStart"/>
      <w:r w:rsidRPr="009E347A">
        <w:rPr>
          <w:rFonts w:ascii="Huawei Sans" w:eastAsia="方正兰亭黑简体" w:hAnsi="Huawei Sans" w:cs="Huawei Sans" w:hint="default"/>
          <w:szCs w:val="22"/>
        </w:rPr>
        <w:t>LOS_SoLoad</w:t>
      </w:r>
      <w:proofErr w:type="spellEnd"/>
      <w:r w:rsidRPr="009E347A">
        <w:rPr>
          <w:rFonts w:ascii="Huawei Sans" w:eastAsia="方正兰亭黑简体" w:hAnsi="Huawei Sans" w:cs="Huawei Sans" w:hint="default"/>
          <w:szCs w:val="22"/>
        </w:rPr>
        <w:t>接口加载指定路径下的共享库；</w:t>
      </w:r>
    </w:p>
    <w:p w:rsidR="0044627C" w:rsidRPr="009E347A" w:rsidRDefault="004832EA">
      <w:pPr>
        <w:numPr>
          <w:ilvl w:val="0"/>
          <w:numId w:val="4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w:t>
      </w:r>
      <w:proofErr w:type="spellStart"/>
      <w:r w:rsidRPr="009E347A">
        <w:rPr>
          <w:rFonts w:ascii="Huawei Sans" w:eastAsia="方正兰亭黑简体" w:hAnsi="Huawei Sans" w:cs="Huawei Sans" w:hint="default"/>
          <w:szCs w:val="22"/>
        </w:rPr>
        <w:t>LOS_FindSym</w:t>
      </w:r>
      <w:proofErr w:type="spellEnd"/>
      <w:r w:rsidRPr="009E347A">
        <w:rPr>
          <w:rFonts w:ascii="Huawei Sans" w:eastAsia="方正兰亭黑简体" w:hAnsi="Huawei Sans" w:cs="Huawei Sans" w:hint="default"/>
          <w:szCs w:val="22"/>
        </w:rPr>
        <w:t>接口查找指定符号，获取符号地址；</w:t>
      </w:r>
    </w:p>
    <w:p w:rsidR="0044627C" w:rsidRPr="009E347A" w:rsidRDefault="004832EA">
      <w:pPr>
        <w:numPr>
          <w:ilvl w:val="0"/>
          <w:numId w:val="41"/>
        </w:numPr>
        <w:topLinePunct w:val="0"/>
        <w:ind w:left="1701"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调用</w:t>
      </w:r>
      <w:proofErr w:type="spellStart"/>
      <w:r w:rsidRPr="009E347A">
        <w:rPr>
          <w:rFonts w:ascii="Huawei Sans" w:eastAsia="方正兰亭黑简体" w:hAnsi="Huawei Sans" w:cs="Huawei Sans" w:hint="default"/>
          <w:szCs w:val="22"/>
        </w:rPr>
        <w:t>LOS_SoUnload</w:t>
      </w:r>
      <w:proofErr w:type="spellEnd"/>
      <w:r w:rsidRPr="009E347A">
        <w:rPr>
          <w:rFonts w:ascii="Huawei Sans" w:eastAsia="方正兰亭黑简体" w:hAnsi="Huawei Sans" w:cs="Huawei Sans" w:hint="default"/>
          <w:szCs w:val="22"/>
        </w:rPr>
        <w:t>卸载指定共享库句柄。</w:t>
      </w:r>
    </w:p>
    <w:p w:rsidR="0044627C" w:rsidRPr="009E347A" w:rsidRDefault="0044627C">
      <w:pPr>
        <w:topLinePunct w:val="0"/>
        <w:ind w:firstLine="420"/>
        <w:rPr>
          <w:rFonts w:ascii="Huawei Sans" w:eastAsia="方正兰亭黑简体" w:hAnsi="Huawei Sans" w:cs="Huawei Sans" w:hint="default"/>
          <w:szCs w:val="22"/>
        </w:rPr>
      </w:pPr>
    </w:p>
    <w:p w:rsidR="0044627C" w:rsidRPr="009E347A" w:rsidRDefault="004832EA">
      <w:pPr>
        <w:shd w:val="clear" w:color="auto" w:fill="FFFFFF"/>
        <w:topLinePunct w:val="0"/>
        <w:ind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noProof/>
          <w:color w:val="6A737D"/>
          <w:kern w:val="0"/>
          <w:sz w:val="24"/>
          <w:szCs w:val="24"/>
        </w:rPr>
        <w:drawing>
          <wp:inline distT="0" distB="0" distL="114300" distR="114300">
            <wp:extent cx="260350" cy="209550"/>
            <wp:effectExtent l="0" t="0" r="13970" b="317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6"/>
                    <a:stretch>
                      <a:fillRect/>
                    </a:stretch>
                  </pic:blipFill>
                  <pic:spPr>
                    <a:xfrm>
                      <a:off x="0" y="0"/>
                      <a:ext cx="260350" cy="209550"/>
                    </a:xfrm>
                    <a:prstGeom prst="rect">
                      <a:avLst/>
                    </a:prstGeom>
                    <a:noFill/>
                    <a:ln w="9525">
                      <a:noFill/>
                    </a:ln>
                  </pic:spPr>
                </pic:pic>
              </a:graphicData>
            </a:graphic>
          </wp:inline>
        </w:drawing>
      </w:r>
      <w:r w:rsidRPr="009E347A">
        <w:rPr>
          <w:rFonts w:ascii="Huawei Sans" w:eastAsia="方正兰亭黑简体" w:hAnsi="Huawei Sans" w:cs="Huawei Sans" w:hint="default"/>
          <w:color w:val="6A737D"/>
          <w:kern w:val="0"/>
          <w:sz w:val="24"/>
          <w:szCs w:val="24"/>
        </w:rPr>
        <w:t> </w:t>
      </w:r>
      <w:r w:rsidRPr="009E347A">
        <w:rPr>
          <w:rFonts w:ascii="Huawei Sans" w:eastAsia="方正兰亭黑简体" w:hAnsi="Huawei Sans" w:cs="Huawei Sans" w:hint="default"/>
          <w:bCs/>
          <w:color w:val="6A737D"/>
          <w:kern w:val="0"/>
          <w:sz w:val="24"/>
          <w:szCs w:val="24"/>
        </w:rPr>
        <w:t>说明：</w:t>
      </w:r>
    </w:p>
    <w:p w:rsidR="0044627C" w:rsidRPr="009E347A" w:rsidRDefault="004832EA">
      <w:pPr>
        <w:numPr>
          <w:ilvl w:val="0"/>
          <w:numId w:val="42"/>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利用交叉编译器编译共享库所需要的编译选项参考</w:t>
      </w:r>
      <w:r w:rsidRPr="009E347A">
        <w:rPr>
          <w:rFonts w:ascii="Huawei Sans" w:eastAsia="方正兰亭黑简体" w:hAnsi="Huawei Sans" w:cs="Huawei Sans" w:hint="default"/>
          <w:color w:val="6A737D"/>
          <w:kern w:val="0"/>
          <w:sz w:val="24"/>
          <w:szCs w:val="24"/>
        </w:rPr>
        <w:t>ELF</w:t>
      </w:r>
      <w:r w:rsidRPr="009E347A">
        <w:rPr>
          <w:rFonts w:ascii="Huawei Sans" w:eastAsia="方正兰亭黑简体" w:hAnsi="Huawei Sans" w:cs="Huawei Sans" w:hint="default"/>
          <w:color w:val="6A737D"/>
          <w:kern w:val="0"/>
          <w:sz w:val="24"/>
          <w:szCs w:val="24"/>
        </w:rPr>
        <w:t>支持规格一节。</w:t>
      </w:r>
    </w:p>
    <w:p w:rsidR="0044627C" w:rsidRPr="009E347A" w:rsidRDefault="004832EA">
      <w:pPr>
        <w:numPr>
          <w:ilvl w:val="0"/>
          <w:numId w:val="42"/>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制作文件系统镜像之前需要对特定单板适配</w:t>
      </w:r>
      <w:r w:rsidRPr="009E347A">
        <w:rPr>
          <w:rFonts w:ascii="Huawei Sans" w:eastAsia="方正兰亭黑简体" w:hAnsi="Huawei Sans" w:cs="Huawei Sans" w:hint="default"/>
          <w:color w:val="6A737D"/>
          <w:kern w:val="0"/>
          <w:sz w:val="24"/>
          <w:szCs w:val="24"/>
        </w:rPr>
        <w:t>FAT</w:t>
      </w:r>
      <w:r w:rsidRPr="009E347A">
        <w:rPr>
          <w:rFonts w:ascii="Huawei Sans" w:eastAsia="方正兰亭黑简体" w:hAnsi="Huawei Sans" w:cs="Huawei Sans" w:hint="default"/>
          <w:color w:val="6A737D"/>
          <w:kern w:val="0"/>
          <w:sz w:val="24"/>
          <w:szCs w:val="24"/>
        </w:rPr>
        <w:t>或</w:t>
      </w:r>
      <w:proofErr w:type="spellStart"/>
      <w:r w:rsidRPr="009E347A">
        <w:rPr>
          <w:rFonts w:ascii="Huawei Sans" w:eastAsia="方正兰亭黑简体" w:hAnsi="Huawei Sans" w:cs="Huawei Sans" w:hint="default"/>
          <w:color w:val="6A737D"/>
          <w:kern w:val="0"/>
          <w:sz w:val="24"/>
          <w:szCs w:val="24"/>
        </w:rPr>
        <w:t>LittleFS</w:t>
      </w:r>
      <w:proofErr w:type="spellEnd"/>
      <w:r w:rsidRPr="009E347A">
        <w:rPr>
          <w:rFonts w:ascii="Huawei Sans" w:eastAsia="方正兰亭黑简体" w:hAnsi="Huawei Sans" w:cs="Huawei Sans" w:hint="default"/>
          <w:color w:val="6A737D"/>
          <w:kern w:val="0"/>
          <w:sz w:val="24"/>
          <w:szCs w:val="24"/>
        </w:rPr>
        <w:t>文件系统。</w:t>
      </w:r>
    </w:p>
    <w:p w:rsidR="0044627C" w:rsidRPr="009E347A" w:rsidRDefault="004832EA">
      <w:pPr>
        <w:numPr>
          <w:ilvl w:val="0"/>
          <w:numId w:val="42"/>
        </w:numPr>
        <w:shd w:val="clear" w:color="auto" w:fill="FFFFFF"/>
        <w:topLinePunct w:val="0"/>
        <w:ind w:left="1701" w:firstLine="420"/>
        <w:rPr>
          <w:rFonts w:ascii="Huawei Sans" w:eastAsia="方正兰亭黑简体" w:hAnsi="Huawei Sans" w:cs="Huawei Sans" w:hint="default"/>
          <w:color w:val="6A737D"/>
          <w:kern w:val="0"/>
          <w:sz w:val="24"/>
          <w:szCs w:val="24"/>
        </w:rPr>
      </w:pPr>
      <w:proofErr w:type="gramStart"/>
      <w:r w:rsidRPr="009E347A">
        <w:rPr>
          <w:rFonts w:ascii="Huawei Sans" w:eastAsia="方正兰亭黑简体" w:hAnsi="Huawei Sans" w:cs="Huawei Sans" w:hint="default"/>
          <w:color w:val="6A737D"/>
          <w:kern w:val="0"/>
          <w:sz w:val="24"/>
          <w:szCs w:val="24"/>
        </w:rPr>
        <w:lastRenderedPageBreak/>
        <w:t>共享库不依赖</w:t>
      </w:r>
      <w:proofErr w:type="gramEnd"/>
      <w:r w:rsidRPr="009E347A">
        <w:rPr>
          <w:rFonts w:ascii="Huawei Sans" w:eastAsia="方正兰亭黑简体" w:hAnsi="Huawei Sans" w:cs="Huawei Sans" w:hint="default"/>
          <w:color w:val="6A737D"/>
          <w:kern w:val="0"/>
          <w:sz w:val="24"/>
          <w:szCs w:val="24"/>
        </w:rPr>
        <w:t>编译器中的</w:t>
      </w:r>
      <w:proofErr w:type="spellStart"/>
      <w:r w:rsidRPr="009E347A">
        <w:rPr>
          <w:rFonts w:ascii="Huawei Sans" w:eastAsia="方正兰亭黑简体" w:hAnsi="Huawei Sans" w:cs="Huawei Sans" w:hint="default"/>
          <w:color w:val="6A737D"/>
          <w:kern w:val="0"/>
          <w:sz w:val="24"/>
          <w:szCs w:val="24"/>
        </w:rPr>
        <w:t>libc</w:t>
      </w:r>
      <w:proofErr w:type="spellEnd"/>
      <w:r w:rsidRPr="009E347A">
        <w:rPr>
          <w:rFonts w:ascii="Huawei Sans" w:eastAsia="方正兰亭黑简体" w:hAnsi="Huawei Sans" w:cs="Huawei Sans" w:hint="default"/>
          <w:color w:val="6A737D"/>
          <w:kern w:val="0"/>
          <w:sz w:val="24"/>
          <w:szCs w:val="24"/>
        </w:rPr>
        <w:t>库，不支持</w:t>
      </w:r>
      <w:proofErr w:type="spellStart"/>
      <w:r w:rsidRPr="009E347A">
        <w:rPr>
          <w:rFonts w:ascii="Huawei Sans" w:eastAsia="方正兰亭黑简体" w:hAnsi="Huawei Sans" w:cs="Huawei Sans" w:hint="default"/>
          <w:color w:val="6A737D"/>
          <w:kern w:val="0"/>
          <w:sz w:val="24"/>
          <w:szCs w:val="24"/>
        </w:rPr>
        <w:t>c++</w:t>
      </w:r>
      <w:proofErr w:type="spellEnd"/>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2"/>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共享</w:t>
      </w:r>
      <w:proofErr w:type="gramStart"/>
      <w:r w:rsidRPr="009E347A">
        <w:rPr>
          <w:rFonts w:ascii="Huawei Sans" w:eastAsia="方正兰亭黑简体" w:hAnsi="Huawei Sans" w:cs="Huawei Sans" w:hint="default"/>
          <w:color w:val="6A737D"/>
          <w:kern w:val="0"/>
          <w:sz w:val="24"/>
          <w:szCs w:val="24"/>
        </w:rPr>
        <w:t>库只能</w:t>
      </w:r>
      <w:proofErr w:type="gramEnd"/>
      <w:r w:rsidRPr="009E347A">
        <w:rPr>
          <w:rFonts w:ascii="Huawei Sans" w:eastAsia="方正兰亭黑简体" w:hAnsi="Huawei Sans" w:cs="Huawei Sans" w:hint="default"/>
          <w:color w:val="6A737D"/>
          <w:kern w:val="0"/>
          <w:sz w:val="24"/>
          <w:szCs w:val="24"/>
        </w:rPr>
        <w:t>依赖内核提供的接口，不能依赖其他共享库。</w:t>
      </w:r>
    </w:p>
    <w:p w:rsidR="0044627C" w:rsidRPr="009E347A" w:rsidRDefault="0044627C">
      <w:pPr>
        <w:topLinePunct w:val="0"/>
        <w:ind w:firstLine="420"/>
        <w:rPr>
          <w:rFonts w:ascii="Huawei Sans" w:eastAsia="方正兰亭黑简体" w:hAnsi="Huawei Sans" w:cs="Huawei Sans" w:hint="default"/>
          <w:szCs w:val="22"/>
        </w:rPr>
      </w:pPr>
    </w:p>
    <w:p w:rsidR="0044627C" w:rsidRPr="009E347A" w:rsidRDefault="004832EA">
      <w:pPr>
        <w:pStyle w:val="31"/>
        <w:numPr>
          <w:ilvl w:val="2"/>
          <w:numId w:val="38"/>
        </w:numPr>
        <w:spacing w:before="160"/>
        <w:rPr>
          <w:rFonts w:ascii="Huawei Sans" w:eastAsia="方正兰亭黑简体" w:hAnsi="Huawei Sans" w:cs="Huawei Sans" w:hint="default"/>
        </w:rPr>
      </w:pPr>
      <w:bookmarkStart w:id="65" w:name="_Toc4174"/>
      <w:bookmarkStart w:id="66" w:name="_Toc25817"/>
      <w:r w:rsidRPr="009E347A">
        <w:rPr>
          <w:rFonts w:ascii="Huawei Sans" w:eastAsia="方正兰亭黑简体" w:hAnsi="Huawei Sans" w:cs="Huawei Sans" w:hint="default"/>
        </w:rPr>
        <w:t>文件系统</w:t>
      </w:r>
      <w:bookmarkEnd w:id="65"/>
      <w:bookmarkEnd w:id="66"/>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当前支持的文件系统有</w:t>
      </w:r>
      <w:r w:rsidRPr="009E347A">
        <w:rPr>
          <w:rFonts w:ascii="Huawei Sans" w:eastAsia="方正兰亭黑简体" w:hAnsi="Huawei Sans" w:cs="Huawei Sans" w:hint="default"/>
          <w:szCs w:val="22"/>
        </w:rPr>
        <w:t>FATFS</w:t>
      </w:r>
      <w:r w:rsidRPr="009E347A">
        <w:rPr>
          <w:rFonts w:ascii="Huawei Sans" w:eastAsia="方正兰亭黑简体" w:hAnsi="Huawei Sans" w:cs="Huawei Sans" w:hint="default"/>
          <w:szCs w:val="22"/>
        </w:rPr>
        <w:t>与</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，支持的功能如下表所示：</w:t>
      </w:r>
    </w:p>
    <w:p w:rsidR="0044627C" w:rsidRPr="009E347A" w:rsidRDefault="004832EA">
      <w:pPr>
        <w:topLinePunct w:val="0"/>
        <w:ind w:firstLine="420"/>
        <w:jc w:val="center"/>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表</w:t>
      </w:r>
      <w:r w:rsidRPr="009E347A">
        <w:rPr>
          <w:rFonts w:ascii="Huawei Sans" w:eastAsia="方正兰亭黑简体" w:hAnsi="Huawei Sans" w:cs="Huawei Sans" w:hint="default"/>
          <w:szCs w:val="22"/>
        </w:rPr>
        <w:t xml:space="preserve"> 1-5</w:t>
      </w:r>
      <w:r w:rsidRPr="009E347A">
        <w:rPr>
          <w:rFonts w:ascii="Huawei Sans" w:eastAsia="方正兰亭黑简体" w:hAnsi="Huawei Sans" w:cs="Huawei Sans" w:hint="default"/>
          <w:szCs w:val="22"/>
        </w:rPr>
        <w:t>功能列表</w:t>
      </w:r>
    </w:p>
    <w:tbl>
      <w:tblPr>
        <w:tblW w:w="4034" w:type="pct"/>
        <w:jc w:val="righ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94"/>
        <w:gridCol w:w="1569"/>
        <w:gridCol w:w="2151"/>
        <w:gridCol w:w="1073"/>
        <w:gridCol w:w="1377"/>
      </w:tblGrid>
      <w:tr w:rsidR="0044627C" w:rsidRPr="009E347A">
        <w:trPr>
          <w:trHeight w:val="23"/>
          <w:jc w:val="right"/>
        </w:trPr>
        <w:tc>
          <w:tcPr>
            <w:tcW w:w="10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both"/>
              <w:rPr>
                <w:rFonts w:ascii="Huawei Sans" w:eastAsia="方正兰亭黑简体" w:hAnsi="Huawei Sans" w:cs="Huawei Sans" w:hint="default"/>
                <w:bCs/>
                <w:color w:val="40485B"/>
                <w:kern w:val="0"/>
                <w:sz w:val="24"/>
                <w:szCs w:val="24"/>
              </w:rPr>
            </w:pPr>
            <w:r w:rsidRPr="009E347A">
              <w:rPr>
                <w:rFonts w:ascii="Huawei Sans" w:eastAsia="方正兰亭黑简体" w:hAnsi="Huawei Sans" w:cs="Huawei Sans" w:hint="default"/>
                <w:bCs/>
                <w:color w:val="40485B"/>
                <w:kern w:val="0"/>
                <w:sz w:val="24"/>
                <w:szCs w:val="24"/>
              </w:rPr>
              <w:t>功能分类</w:t>
            </w: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67" w:name="p1780715533305"/>
            <w:bookmarkEnd w:id="67"/>
            <w:r w:rsidRPr="009E347A">
              <w:rPr>
                <w:rFonts w:ascii="Huawei Sans" w:eastAsia="方正兰亭黑简体" w:hAnsi="Huawei Sans" w:cs="Huawei Sans" w:hint="default"/>
                <w:bCs/>
                <w:color w:val="40485B"/>
                <w:kern w:val="0"/>
                <w:sz w:val="24"/>
                <w:szCs w:val="24"/>
              </w:rPr>
              <w:t>接口名</w:t>
            </w:r>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68" w:name="p18807185316301"/>
            <w:bookmarkEnd w:id="68"/>
            <w:r w:rsidRPr="009E347A">
              <w:rPr>
                <w:rFonts w:ascii="Huawei Sans" w:eastAsia="方正兰亭黑简体" w:hAnsi="Huawei Sans" w:cs="Huawei Sans" w:hint="default"/>
                <w:bCs/>
                <w:color w:val="40485B"/>
                <w:kern w:val="0"/>
                <w:sz w:val="24"/>
                <w:szCs w:val="24"/>
              </w:rPr>
              <w:t>描述</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69" w:name="p12498884271"/>
            <w:bookmarkEnd w:id="69"/>
            <w:r w:rsidRPr="009E347A">
              <w:rPr>
                <w:rFonts w:ascii="Huawei Sans" w:eastAsia="方正兰亭黑简体" w:hAnsi="Huawei Sans" w:cs="Huawei Sans" w:hint="default"/>
                <w:bCs/>
                <w:color w:val="40485B"/>
                <w:kern w:val="0"/>
                <w:sz w:val="24"/>
                <w:szCs w:val="24"/>
              </w:rPr>
              <w:t>FATFS</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jc w:val="center"/>
              <w:rPr>
                <w:rFonts w:ascii="Huawei Sans" w:eastAsia="方正兰亭黑简体" w:hAnsi="Huawei Sans" w:cs="Huawei Sans" w:hint="default"/>
                <w:bCs/>
                <w:color w:val="40485B"/>
                <w:kern w:val="0"/>
                <w:sz w:val="24"/>
                <w:szCs w:val="24"/>
              </w:rPr>
            </w:pPr>
            <w:bookmarkStart w:id="70" w:name="p348021419272"/>
            <w:bookmarkEnd w:id="70"/>
            <w:r w:rsidRPr="009E347A">
              <w:rPr>
                <w:rFonts w:ascii="Huawei Sans" w:eastAsia="方正兰亭黑简体" w:hAnsi="Huawei Sans" w:cs="Huawei Sans" w:hint="default"/>
                <w:bCs/>
                <w:color w:val="40485B"/>
                <w:kern w:val="0"/>
                <w:sz w:val="24"/>
                <w:szCs w:val="24"/>
              </w:rPr>
              <w:t>LITTELFS</w:t>
            </w:r>
          </w:p>
        </w:tc>
      </w:tr>
      <w:tr w:rsidR="0044627C" w:rsidRPr="009E347A">
        <w:trPr>
          <w:trHeight w:val="23"/>
          <w:jc w:val="right"/>
        </w:trPr>
        <w:tc>
          <w:tcPr>
            <w:tcW w:w="1026" w:type="pct"/>
            <w:vMerge w:val="restart"/>
            <w:tcBorders>
              <w:top w:val="single" w:sz="6" w:space="0" w:color="DFE2E5"/>
              <w:left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1" w:name="p13807185311309"/>
            <w:bookmarkEnd w:id="71"/>
            <w:r w:rsidRPr="009E347A">
              <w:rPr>
                <w:rFonts w:ascii="Huawei Sans" w:eastAsia="方正兰亭黑简体" w:hAnsi="Huawei Sans" w:cs="Huawei Sans" w:hint="default"/>
                <w:color w:val="40485B"/>
                <w:kern w:val="0"/>
                <w:sz w:val="24"/>
                <w:szCs w:val="24"/>
              </w:rPr>
              <w:t>文件操作</w:t>
            </w: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2" w:name="p1844913783415"/>
            <w:bookmarkEnd w:id="72"/>
            <w:r w:rsidRPr="009E347A">
              <w:rPr>
                <w:rFonts w:ascii="Huawei Sans" w:eastAsia="方正兰亭黑简体" w:hAnsi="Huawei Sans" w:cs="Huawei Sans" w:hint="default"/>
                <w:color w:val="40485B"/>
                <w:kern w:val="0"/>
                <w:sz w:val="24"/>
                <w:szCs w:val="24"/>
              </w:rPr>
              <w:t>open</w:t>
            </w:r>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3" w:name="p1807145320308"/>
            <w:bookmarkEnd w:id="73"/>
            <w:r w:rsidRPr="009E347A">
              <w:rPr>
                <w:rFonts w:ascii="Huawei Sans" w:eastAsia="方正兰亭黑简体" w:hAnsi="Huawei Sans" w:cs="Huawei Sans" w:hint="default"/>
                <w:color w:val="40485B"/>
                <w:kern w:val="0"/>
                <w:sz w:val="24"/>
                <w:szCs w:val="24"/>
              </w:rPr>
              <w:t>打开文件</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4" w:name="p349815892714"/>
            <w:bookmarkEnd w:id="74"/>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5" w:name="p114805143273"/>
            <w:bookmarkEnd w:id="75"/>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6" w:name="p14450133710344"/>
            <w:bookmarkEnd w:id="76"/>
            <w:r w:rsidRPr="009E347A">
              <w:rPr>
                <w:rFonts w:ascii="Huawei Sans" w:eastAsia="方正兰亭黑简体" w:hAnsi="Huawei Sans" w:cs="Huawei Sans" w:hint="default"/>
                <w:color w:val="40485B"/>
                <w:kern w:val="0"/>
                <w:sz w:val="24"/>
                <w:szCs w:val="24"/>
              </w:rPr>
              <w:t>close</w:t>
            </w:r>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7" w:name="p61801940174715"/>
            <w:bookmarkEnd w:id="77"/>
            <w:r w:rsidRPr="009E347A">
              <w:rPr>
                <w:rFonts w:ascii="Huawei Sans" w:eastAsia="方正兰亭黑简体" w:hAnsi="Huawei Sans" w:cs="Huawei Sans" w:hint="default"/>
                <w:color w:val="40485B"/>
                <w:kern w:val="0"/>
                <w:sz w:val="24"/>
                <w:szCs w:val="24"/>
              </w:rPr>
              <w:t>关闭文件</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8" w:name="p124985842719"/>
            <w:bookmarkEnd w:id="78"/>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79" w:name="p8247202914439"/>
            <w:bookmarkEnd w:id="79"/>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0" w:name="p1132194016370"/>
            <w:bookmarkEnd w:id="80"/>
            <w:r w:rsidRPr="009E347A">
              <w:rPr>
                <w:rFonts w:ascii="Huawei Sans" w:eastAsia="方正兰亭黑简体" w:hAnsi="Huawei Sans" w:cs="Huawei Sans" w:hint="default"/>
                <w:color w:val="40485B"/>
                <w:kern w:val="0"/>
                <w:sz w:val="24"/>
                <w:szCs w:val="24"/>
              </w:rPr>
              <w:t>read</w:t>
            </w:r>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1" w:name="p83859178485"/>
            <w:bookmarkEnd w:id="81"/>
            <w:r w:rsidRPr="009E347A">
              <w:rPr>
                <w:rFonts w:ascii="Huawei Sans" w:eastAsia="方正兰亭黑简体" w:hAnsi="Huawei Sans" w:cs="Huawei Sans" w:hint="default"/>
                <w:color w:val="40485B"/>
                <w:kern w:val="0"/>
                <w:sz w:val="24"/>
                <w:szCs w:val="24"/>
              </w:rPr>
              <w:t>读取文件内容</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2" w:name="p124983832712"/>
            <w:bookmarkEnd w:id="82"/>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3" w:name="p146813284314"/>
            <w:bookmarkEnd w:id="83"/>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4" w:name="p1032940123712"/>
            <w:bookmarkEnd w:id="84"/>
            <w:r w:rsidRPr="009E347A">
              <w:rPr>
                <w:rFonts w:ascii="Huawei Sans" w:eastAsia="方正兰亭黑简体" w:hAnsi="Huawei Sans" w:cs="Huawei Sans" w:hint="default"/>
                <w:color w:val="40485B"/>
                <w:kern w:val="0"/>
                <w:sz w:val="24"/>
                <w:szCs w:val="24"/>
              </w:rPr>
              <w:t>write</w:t>
            </w:r>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5" w:name="p176091241485"/>
            <w:bookmarkEnd w:id="85"/>
            <w:proofErr w:type="gramStart"/>
            <w:r w:rsidRPr="009E347A">
              <w:rPr>
                <w:rFonts w:ascii="Huawei Sans" w:eastAsia="方正兰亭黑简体" w:hAnsi="Huawei Sans" w:cs="Huawei Sans" w:hint="default"/>
                <w:color w:val="40485B"/>
                <w:kern w:val="0"/>
                <w:sz w:val="24"/>
                <w:szCs w:val="24"/>
              </w:rPr>
              <w:t>往文件</w:t>
            </w:r>
            <w:proofErr w:type="gramEnd"/>
            <w:r w:rsidRPr="009E347A">
              <w:rPr>
                <w:rFonts w:ascii="Huawei Sans" w:eastAsia="方正兰亭黑简体" w:hAnsi="Huawei Sans" w:cs="Huawei Sans" w:hint="default"/>
                <w:color w:val="40485B"/>
                <w:kern w:val="0"/>
                <w:sz w:val="24"/>
                <w:szCs w:val="24"/>
              </w:rPr>
              <w:t>写入内容</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6" w:name="p194988822715"/>
            <w:bookmarkEnd w:id="86"/>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7" w:name="p1148041415271"/>
            <w:bookmarkEnd w:id="87"/>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8" w:name="p1433144063711"/>
            <w:bookmarkEnd w:id="88"/>
            <w:proofErr w:type="spellStart"/>
            <w:r w:rsidRPr="009E347A">
              <w:rPr>
                <w:rFonts w:ascii="Huawei Sans" w:eastAsia="方正兰亭黑简体" w:hAnsi="Huawei Sans" w:cs="Huawei Sans" w:hint="default"/>
                <w:color w:val="40485B"/>
                <w:kern w:val="0"/>
                <w:sz w:val="24"/>
                <w:szCs w:val="24"/>
              </w:rPr>
              <w:t>lseek</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89" w:name="p138512964919"/>
            <w:bookmarkEnd w:id="89"/>
            <w:r w:rsidRPr="009E347A">
              <w:rPr>
                <w:rFonts w:ascii="Huawei Sans" w:eastAsia="方正兰亭黑简体" w:hAnsi="Huawei Sans" w:cs="Huawei Sans" w:hint="default"/>
                <w:color w:val="40485B"/>
                <w:kern w:val="0"/>
                <w:sz w:val="24"/>
                <w:szCs w:val="24"/>
              </w:rPr>
              <w:t>设置文件偏移位置</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0" w:name="p849848182715"/>
            <w:bookmarkEnd w:id="90"/>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1" w:name="p114801914122716"/>
            <w:bookmarkEnd w:id="91"/>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2" w:name="p12211034184314"/>
            <w:bookmarkEnd w:id="92"/>
            <w:r w:rsidRPr="009E347A">
              <w:rPr>
                <w:rFonts w:ascii="Huawei Sans" w:eastAsia="方正兰亭黑简体" w:hAnsi="Huawei Sans" w:cs="Huawei Sans" w:hint="default"/>
                <w:color w:val="40485B"/>
                <w:kern w:val="0"/>
                <w:sz w:val="24"/>
                <w:szCs w:val="24"/>
              </w:rPr>
              <w:t>unlink</w:t>
            </w:r>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3" w:name="p625522973712"/>
            <w:bookmarkEnd w:id="93"/>
            <w:r w:rsidRPr="009E347A">
              <w:rPr>
                <w:rFonts w:ascii="Huawei Sans" w:eastAsia="方正兰亭黑简体" w:hAnsi="Huawei Sans" w:cs="Huawei Sans" w:hint="default"/>
                <w:color w:val="40485B"/>
                <w:kern w:val="0"/>
                <w:sz w:val="24"/>
                <w:szCs w:val="24"/>
              </w:rPr>
              <w:t>删除文件</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4" w:name="p194989811278"/>
            <w:bookmarkEnd w:id="94"/>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5" w:name="p1480141419274"/>
            <w:bookmarkEnd w:id="95"/>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6" w:name="p6221123412439"/>
            <w:bookmarkEnd w:id="96"/>
            <w:r w:rsidRPr="009E347A">
              <w:rPr>
                <w:rFonts w:ascii="Huawei Sans" w:eastAsia="方正兰亭黑简体" w:hAnsi="Huawei Sans" w:cs="Huawei Sans" w:hint="default"/>
                <w:color w:val="40485B"/>
                <w:kern w:val="0"/>
                <w:sz w:val="24"/>
                <w:szCs w:val="24"/>
              </w:rPr>
              <w:t>rename</w:t>
            </w:r>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7" w:name="p14485193113376"/>
            <w:bookmarkEnd w:id="97"/>
            <w:r w:rsidRPr="009E347A">
              <w:rPr>
                <w:rFonts w:ascii="Huawei Sans" w:eastAsia="方正兰亭黑简体" w:hAnsi="Huawei Sans" w:cs="Huawei Sans" w:hint="default"/>
                <w:color w:val="40485B"/>
                <w:kern w:val="0"/>
                <w:sz w:val="24"/>
                <w:szCs w:val="24"/>
              </w:rPr>
              <w:t>重命名文件</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8" w:name="p0498178152719"/>
            <w:bookmarkEnd w:id="98"/>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99" w:name="p5480181410274"/>
            <w:bookmarkEnd w:id="99"/>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0" w:name="p1622183424312"/>
            <w:bookmarkEnd w:id="100"/>
            <w:proofErr w:type="spellStart"/>
            <w:r w:rsidRPr="009E347A">
              <w:rPr>
                <w:rFonts w:ascii="Huawei Sans" w:eastAsia="方正兰亭黑简体" w:hAnsi="Huawei Sans" w:cs="Huawei Sans" w:hint="default"/>
                <w:color w:val="40485B"/>
                <w:kern w:val="0"/>
                <w:sz w:val="24"/>
                <w:szCs w:val="24"/>
              </w:rPr>
              <w:t>fstat</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1" w:name="p47118331374"/>
            <w:bookmarkEnd w:id="101"/>
            <w:r w:rsidRPr="009E347A">
              <w:rPr>
                <w:rFonts w:ascii="Huawei Sans" w:eastAsia="方正兰亭黑简体" w:hAnsi="Huawei Sans" w:cs="Huawei Sans" w:hint="default"/>
                <w:color w:val="40485B"/>
                <w:kern w:val="0"/>
                <w:sz w:val="24"/>
                <w:szCs w:val="24"/>
              </w:rPr>
              <w:t>通过文件句柄获取文件信息</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2" w:name="p2049815815270"/>
            <w:bookmarkEnd w:id="102"/>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3" w:name="p114800145275"/>
            <w:bookmarkEnd w:id="103"/>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4" w:name="p0760257194311"/>
            <w:bookmarkEnd w:id="104"/>
            <w:r w:rsidRPr="009E347A">
              <w:rPr>
                <w:rFonts w:ascii="Huawei Sans" w:eastAsia="方正兰亭黑简体" w:hAnsi="Huawei Sans" w:cs="Huawei Sans" w:hint="default"/>
                <w:color w:val="40485B"/>
                <w:kern w:val="0"/>
                <w:sz w:val="24"/>
                <w:szCs w:val="24"/>
              </w:rPr>
              <w:t>stat</w:t>
            </w:r>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5" w:name="p0760185744315"/>
            <w:bookmarkEnd w:id="105"/>
            <w:r w:rsidRPr="009E347A">
              <w:rPr>
                <w:rFonts w:ascii="Huawei Sans" w:eastAsia="方正兰亭黑简体" w:hAnsi="Huawei Sans" w:cs="Huawei Sans" w:hint="default"/>
                <w:color w:val="40485B"/>
                <w:kern w:val="0"/>
                <w:sz w:val="24"/>
                <w:szCs w:val="24"/>
              </w:rPr>
              <w:t>通过文件路径名获取文件信息</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6" w:name="p54980817274"/>
            <w:bookmarkEnd w:id="106"/>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7" w:name="p17480121418275"/>
            <w:bookmarkEnd w:id="107"/>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bottom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8" w:name="p1138911557439"/>
            <w:bookmarkEnd w:id="108"/>
            <w:proofErr w:type="spellStart"/>
            <w:r w:rsidRPr="009E347A">
              <w:rPr>
                <w:rFonts w:ascii="Huawei Sans" w:eastAsia="方正兰亭黑简体" w:hAnsi="Huawei Sans" w:cs="Huawei Sans" w:hint="default"/>
                <w:color w:val="40485B"/>
                <w:kern w:val="0"/>
                <w:sz w:val="24"/>
                <w:szCs w:val="24"/>
              </w:rPr>
              <w:t>fsync</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09" w:name="p11857231165014"/>
            <w:bookmarkEnd w:id="109"/>
            <w:r w:rsidRPr="009E347A">
              <w:rPr>
                <w:rFonts w:ascii="Huawei Sans" w:eastAsia="方正兰亭黑简体" w:hAnsi="Huawei Sans" w:cs="Huawei Sans" w:hint="default"/>
                <w:color w:val="40485B"/>
                <w:kern w:val="0"/>
                <w:sz w:val="24"/>
                <w:szCs w:val="24"/>
              </w:rPr>
              <w:t>文件内容刷入存储设备</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0" w:name="p6498178142713"/>
            <w:bookmarkEnd w:id="110"/>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1" w:name="p94801714142720"/>
            <w:bookmarkEnd w:id="111"/>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val="restart"/>
            <w:tcBorders>
              <w:top w:val="single" w:sz="6" w:space="0" w:color="DFE2E5"/>
              <w:left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2" w:name="p19808155313303"/>
            <w:bookmarkEnd w:id="112"/>
            <w:r w:rsidRPr="009E347A">
              <w:rPr>
                <w:rFonts w:ascii="Huawei Sans" w:eastAsia="方正兰亭黑简体" w:hAnsi="Huawei Sans" w:cs="Huawei Sans" w:hint="default"/>
                <w:color w:val="40485B"/>
                <w:kern w:val="0"/>
                <w:sz w:val="24"/>
                <w:szCs w:val="24"/>
              </w:rPr>
              <w:t>目录操作</w:t>
            </w: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3" w:name="p19562203615452"/>
            <w:bookmarkEnd w:id="113"/>
            <w:proofErr w:type="spellStart"/>
            <w:r w:rsidRPr="009E347A">
              <w:rPr>
                <w:rFonts w:ascii="Huawei Sans" w:eastAsia="方正兰亭黑简体" w:hAnsi="Huawei Sans" w:cs="Huawei Sans" w:hint="default"/>
                <w:color w:val="40485B"/>
                <w:kern w:val="0"/>
                <w:sz w:val="24"/>
                <w:szCs w:val="24"/>
              </w:rPr>
              <w:t>mkdir</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4" w:name="p1977064334716"/>
            <w:bookmarkEnd w:id="114"/>
            <w:r w:rsidRPr="009E347A">
              <w:rPr>
                <w:rFonts w:ascii="Huawei Sans" w:eastAsia="方正兰亭黑简体" w:hAnsi="Huawei Sans" w:cs="Huawei Sans" w:hint="default"/>
                <w:color w:val="40485B"/>
                <w:kern w:val="0"/>
                <w:sz w:val="24"/>
                <w:szCs w:val="24"/>
              </w:rPr>
              <w:t>创建目录</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5" w:name="p74982812711"/>
            <w:bookmarkEnd w:id="115"/>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6" w:name="p8480414162713"/>
            <w:bookmarkEnd w:id="116"/>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7" w:name="p10562113616452"/>
            <w:bookmarkEnd w:id="117"/>
            <w:proofErr w:type="spellStart"/>
            <w:r w:rsidRPr="009E347A">
              <w:rPr>
                <w:rFonts w:ascii="Huawei Sans" w:eastAsia="方正兰亭黑简体" w:hAnsi="Huawei Sans" w:cs="Huawei Sans" w:hint="default"/>
                <w:color w:val="40485B"/>
                <w:kern w:val="0"/>
                <w:sz w:val="24"/>
                <w:szCs w:val="24"/>
              </w:rPr>
              <w:t>opendir</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8" w:name="p179816348457"/>
            <w:bookmarkEnd w:id="118"/>
            <w:r w:rsidRPr="009E347A">
              <w:rPr>
                <w:rFonts w:ascii="Huawei Sans" w:eastAsia="方正兰亭黑简体" w:hAnsi="Huawei Sans" w:cs="Huawei Sans" w:hint="default"/>
                <w:color w:val="40485B"/>
                <w:kern w:val="0"/>
                <w:sz w:val="24"/>
                <w:szCs w:val="24"/>
              </w:rPr>
              <w:t>打开目录</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19" w:name="p149813816279"/>
            <w:bookmarkEnd w:id="119"/>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0" w:name="p17480131410276"/>
            <w:bookmarkEnd w:id="120"/>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1" w:name="p155621836104517"/>
            <w:bookmarkEnd w:id="121"/>
            <w:proofErr w:type="spellStart"/>
            <w:r w:rsidRPr="009E347A">
              <w:rPr>
                <w:rFonts w:ascii="Huawei Sans" w:eastAsia="方正兰亭黑简体" w:hAnsi="Huawei Sans" w:cs="Huawei Sans" w:hint="default"/>
                <w:color w:val="40485B"/>
                <w:kern w:val="0"/>
                <w:sz w:val="24"/>
                <w:szCs w:val="24"/>
              </w:rPr>
              <w:t>readdir</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2" w:name="p198171131194514"/>
            <w:bookmarkEnd w:id="122"/>
            <w:r w:rsidRPr="009E347A">
              <w:rPr>
                <w:rFonts w:ascii="Huawei Sans" w:eastAsia="方正兰亭黑简体" w:hAnsi="Huawei Sans" w:cs="Huawei Sans" w:hint="default"/>
                <w:color w:val="40485B"/>
                <w:kern w:val="0"/>
                <w:sz w:val="24"/>
                <w:szCs w:val="24"/>
              </w:rPr>
              <w:t>读取目录项内容</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3" w:name="p174981984274"/>
            <w:bookmarkEnd w:id="123"/>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4" w:name="p1248061492717"/>
            <w:bookmarkEnd w:id="124"/>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5" w:name="p1556233618452"/>
            <w:bookmarkEnd w:id="125"/>
            <w:proofErr w:type="spellStart"/>
            <w:r w:rsidRPr="009E347A">
              <w:rPr>
                <w:rFonts w:ascii="Huawei Sans" w:eastAsia="方正兰亭黑简体" w:hAnsi="Huawei Sans" w:cs="Huawei Sans" w:hint="default"/>
                <w:color w:val="40485B"/>
                <w:kern w:val="0"/>
                <w:sz w:val="24"/>
                <w:szCs w:val="24"/>
              </w:rPr>
              <w:t>closedir</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6" w:name="p128021415175112"/>
            <w:bookmarkEnd w:id="126"/>
            <w:r w:rsidRPr="009E347A">
              <w:rPr>
                <w:rFonts w:ascii="Huawei Sans" w:eastAsia="方正兰亭黑简体" w:hAnsi="Huawei Sans" w:cs="Huawei Sans" w:hint="default"/>
                <w:color w:val="40485B"/>
                <w:kern w:val="0"/>
                <w:sz w:val="24"/>
                <w:szCs w:val="24"/>
              </w:rPr>
              <w:t>关闭目录</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7" w:name="p194982086279"/>
            <w:bookmarkEnd w:id="127"/>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8" w:name="p6480214152710"/>
            <w:bookmarkEnd w:id="128"/>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bottom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29" w:name="p8563336154511"/>
            <w:bookmarkEnd w:id="129"/>
            <w:proofErr w:type="spellStart"/>
            <w:r w:rsidRPr="009E347A">
              <w:rPr>
                <w:rFonts w:ascii="Huawei Sans" w:eastAsia="方正兰亭黑简体" w:hAnsi="Huawei Sans" w:cs="Huawei Sans" w:hint="default"/>
                <w:color w:val="40485B"/>
                <w:kern w:val="0"/>
                <w:sz w:val="24"/>
                <w:szCs w:val="24"/>
              </w:rPr>
              <w:t>rmdir</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0" w:name="p5786174617471"/>
            <w:bookmarkEnd w:id="130"/>
            <w:r w:rsidRPr="009E347A">
              <w:rPr>
                <w:rFonts w:ascii="Huawei Sans" w:eastAsia="方正兰亭黑简体" w:hAnsi="Huawei Sans" w:cs="Huawei Sans" w:hint="default"/>
                <w:color w:val="40485B"/>
                <w:kern w:val="0"/>
                <w:sz w:val="24"/>
                <w:szCs w:val="24"/>
              </w:rPr>
              <w:t>删除目录</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1" w:name="p17498148142710"/>
            <w:bookmarkEnd w:id="131"/>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2" w:name="p848021432713"/>
            <w:bookmarkEnd w:id="132"/>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val="restart"/>
            <w:tcBorders>
              <w:top w:val="single" w:sz="6" w:space="0" w:color="DFE2E5"/>
              <w:left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3" w:name="p13808125314307"/>
            <w:bookmarkEnd w:id="133"/>
            <w:r w:rsidRPr="009E347A">
              <w:rPr>
                <w:rFonts w:ascii="Huawei Sans" w:eastAsia="方正兰亭黑简体" w:hAnsi="Huawei Sans" w:cs="Huawei Sans" w:hint="default"/>
                <w:color w:val="40485B"/>
                <w:kern w:val="0"/>
                <w:sz w:val="24"/>
                <w:szCs w:val="24"/>
              </w:rPr>
              <w:t>分区操作</w:t>
            </w: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4" w:name="p1244416484610"/>
            <w:bookmarkEnd w:id="134"/>
            <w:r w:rsidRPr="009E347A">
              <w:rPr>
                <w:rFonts w:ascii="Huawei Sans" w:eastAsia="方正兰亭黑简体" w:hAnsi="Huawei Sans" w:cs="Huawei Sans" w:hint="default"/>
                <w:color w:val="40485B"/>
                <w:kern w:val="0"/>
                <w:sz w:val="24"/>
                <w:szCs w:val="24"/>
              </w:rPr>
              <w:t>mount</w:t>
            </w:r>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5" w:name="p1312794814473"/>
            <w:bookmarkEnd w:id="135"/>
            <w:r w:rsidRPr="009E347A">
              <w:rPr>
                <w:rFonts w:ascii="Huawei Sans" w:eastAsia="方正兰亭黑简体" w:hAnsi="Huawei Sans" w:cs="Huawei Sans" w:hint="default"/>
                <w:color w:val="40485B"/>
                <w:kern w:val="0"/>
                <w:sz w:val="24"/>
                <w:szCs w:val="24"/>
              </w:rPr>
              <w:t>分区挂载</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6" w:name="p1849878112714"/>
            <w:bookmarkEnd w:id="136"/>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7" w:name="p15480111452717"/>
            <w:bookmarkEnd w:id="137"/>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8" w:name="p77561265464"/>
            <w:bookmarkEnd w:id="138"/>
            <w:proofErr w:type="spellStart"/>
            <w:r w:rsidRPr="009E347A">
              <w:rPr>
                <w:rFonts w:ascii="Huawei Sans" w:eastAsia="方正兰亭黑简体" w:hAnsi="Huawei Sans" w:cs="Huawei Sans" w:hint="default"/>
                <w:color w:val="40485B"/>
                <w:kern w:val="0"/>
                <w:sz w:val="24"/>
                <w:szCs w:val="24"/>
              </w:rPr>
              <w:t>umount</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39" w:name="p1275610616466"/>
            <w:bookmarkEnd w:id="139"/>
            <w:r w:rsidRPr="009E347A">
              <w:rPr>
                <w:rFonts w:ascii="Huawei Sans" w:eastAsia="方正兰亭黑简体" w:hAnsi="Huawei Sans" w:cs="Huawei Sans" w:hint="default"/>
                <w:color w:val="40485B"/>
                <w:kern w:val="0"/>
                <w:sz w:val="24"/>
                <w:szCs w:val="24"/>
              </w:rPr>
              <w:t>分区卸载</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0" w:name="p649819872719"/>
            <w:bookmarkEnd w:id="140"/>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1" w:name="p3480714132712"/>
            <w:bookmarkEnd w:id="141"/>
            <w:r w:rsidRPr="009E347A">
              <w:rPr>
                <w:rFonts w:ascii="Huawei Sans" w:eastAsia="方正兰亭黑简体" w:hAnsi="Huawei Sans" w:cs="Huawei Sans" w:hint="default"/>
                <w:color w:val="40485B"/>
                <w:kern w:val="0"/>
                <w:sz w:val="24"/>
                <w:szCs w:val="24"/>
              </w:rPr>
              <w:t>支持</w:t>
            </w:r>
          </w:p>
        </w:tc>
      </w:tr>
      <w:tr w:rsidR="0044627C" w:rsidRPr="009E347A">
        <w:trPr>
          <w:trHeight w:val="23"/>
          <w:jc w:val="right"/>
        </w:trPr>
        <w:tc>
          <w:tcPr>
            <w:tcW w:w="1026" w:type="pct"/>
            <w:vMerge/>
            <w:tcBorders>
              <w:left w:val="single" w:sz="6" w:space="0" w:color="DFE2E5"/>
              <w:right w:val="single" w:sz="6" w:space="0" w:color="DFE2E5"/>
            </w:tcBorders>
            <w:shd w:val="clear" w:color="auto" w:fill="F6F8FA"/>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2" w:name="p121601615164614"/>
            <w:bookmarkEnd w:id="142"/>
            <w:r w:rsidRPr="009E347A">
              <w:rPr>
                <w:rFonts w:ascii="Huawei Sans" w:eastAsia="方正兰亭黑简体" w:hAnsi="Huawei Sans" w:cs="Huawei Sans" w:hint="default"/>
                <w:color w:val="40485B"/>
                <w:kern w:val="0"/>
                <w:sz w:val="24"/>
                <w:szCs w:val="24"/>
              </w:rPr>
              <w:t>umount2</w:t>
            </w:r>
          </w:p>
        </w:tc>
        <w:tc>
          <w:tcPr>
            <w:tcW w:w="138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3" w:name="p171607155464"/>
            <w:bookmarkEnd w:id="143"/>
            <w:r w:rsidRPr="009E347A">
              <w:rPr>
                <w:rFonts w:ascii="Huawei Sans" w:eastAsia="方正兰亭黑简体" w:hAnsi="Huawei Sans" w:cs="Huawei Sans" w:hint="default"/>
                <w:color w:val="40485B"/>
                <w:kern w:val="0"/>
                <w:sz w:val="24"/>
                <w:szCs w:val="24"/>
              </w:rPr>
              <w:t>分区卸载，可通过</w:t>
            </w:r>
            <w:r w:rsidRPr="009E347A">
              <w:rPr>
                <w:rFonts w:ascii="Huawei Sans" w:eastAsia="方正兰亭黑简体" w:hAnsi="Huawei Sans" w:cs="Huawei Sans" w:hint="default"/>
                <w:color w:val="40485B"/>
                <w:kern w:val="0"/>
                <w:sz w:val="24"/>
                <w:szCs w:val="24"/>
              </w:rPr>
              <w:t>MNT_FORCE</w:t>
            </w:r>
            <w:r w:rsidRPr="009E347A">
              <w:rPr>
                <w:rFonts w:ascii="Huawei Sans" w:eastAsia="方正兰亭黑简体" w:hAnsi="Huawei Sans" w:cs="Huawei Sans" w:hint="default"/>
                <w:color w:val="40485B"/>
                <w:kern w:val="0"/>
                <w:sz w:val="24"/>
                <w:szCs w:val="24"/>
              </w:rPr>
              <w:t>参数进行强制卸载</w:t>
            </w:r>
          </w:p>
        </w:tc>
        <w:tc>
          <w:tcPr>
            <w:tcW w:w="69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4" w:name="p5498178112713"/>
            <w:bookmarkEnd w:id="144"/>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5" w:name="p0480141442714"/>
            <w:bookmarkEnd w:id="145"/>
            <w:r w:rsidRPr="009E347A">
              <w:rPr>
                <w:rFonts w:ascii="Huawei Sans" w:eastAsia="方正兰亭黑简体" w:hAnsi="Huawei Sans" w:cs="Huawei Sans" w:hint="default"/>
                <w:color w:val="40485B"/>
                <w:kern w:val="0"/>
                <w:sz w:val="24"/>
                <w:szCs w:val="24"/>
              </w:rPr>
              <w:t>不支持</w:t>
            </w:r>
          </w:p>
        </w:tc>
      </w:tr>
      <w:tr w:rsidR="0044627C" w:rsidRPr="009E347A">
        <w:trPr>
          <w:trHeight w:val="23"/>
          <w:jc w:val="right"/>
        </w:trPr>
        <w:tc>
          <w:tcPr>
            <w:tcW w:w="1026" w:type="pct"/>
            <w:vMerge/>
            <w:tcBorders>
              <w:left w:val="single" w:sz="6" w:space="0" w:color="DFE2E5"/>
              <w:bottom w:val="single" w:sz="6" w:space="0" w:color="DFE2E5"/>
              <w:right w:val="single" w:sz="6" w:space="0" w:color="DFE2E5"/>
            </w:tcBorders>
            <w:shd w:val="clear" w:color="auto" w:fill="FFFFFF"/>
            <w:vAlign w:val="center"/>
          </w:tcPr>
          <w:p w:rsidR="0044627C" w:rsidRPr="009E347A" w:rsidRDefault="0044627C">
            <w:pPr>
              <w:topLinePunct w:val="0"/>
              <w:ind w:left="0"/>
              <w:rPr>
                <w:rFonts w:ascii="Huawei Sans" w:eastAsia="方正兰亭黑简体" w:hAnsi="Huawei Sans" w:cs="Huawei Sans" w:hint="default"/>
                <w:color w:val="40485B"/>
                <w:kern w:val="0"/>
                <w:sz w:val="24"/>
                <w:szCs w:val="24"/>
              </w:rPr>
            </w:pPr>
          </w:p>
        </w:tc>
        <w:tc>
          <w:tcPr>
            <w:tcW w:w="101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6" w:name="p1133171734610"/>
            <w:bookmarkEnd w:id="146"/>
            <w:proofErr w:type="spellStart"/>
            <w:r w:rsidRPr="009E347A">
              <w:rPr>
                <w:rFonts w:ascii="Huawei Sans" w:eastAsia="方正兰亭黑简体" w:hAnsi="Huawei Sans" w:cs="Huawei Sans" w:hint="default"/>
                <w:color w:val="40485B"/>
                <w:kern w:val="0"/>
                <w:sz w:val="24"/>
                <w:szCs w:val="24"/>
              </w:rPr>
              <w:t>statfs</w:t>
            </w:r>
            <w:proofErr w:type="spellEnd"/>
          </w:p>
        </w:tc>
        <w:tc>
          <w:tcPr>
            <w:tcW w:w="13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7" w:name="p1813311174468"/>
            <w:bookmarkEnd w:id="147"/>
            <w:r w:rsidRPr="009E347A">
              <w:rPr>
                <w:rFonts w:ascii="Huawei Sans" w:eastAsia="方正兰亭黑简体" w:hAnsi="Huawei Sans" w:cs="Huawei Sans" w:hint="default"/>
                <w:color w:val="40485B"/>
                <w:kern w:val="0"/>
                <w:sz w:val="24"/>
                <w:szCs w:val="24"/>
              </w:rPr>
              <w:t>获取分区信息</w:t>
            </w:r>
          </w:p>
        </w:tc>
        <w:tc>
          <w:tcPr>
            <w:tcW w:w="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8" w:name="p349917817278"/>
            <w:bookmarkEnd w:id="148"/>
            <w:r w:rsidRPr="009E347A">
              <w:rPr>
                <w:rFonts w:ascii="Huawei Sans" w:eastAsia="方正兰亭黑简体" w:hAnsi="Huawei Sans" w:cs="Huawei Sans" w:hint="default"/>
                <w:color w:val="40485B"/>
                <w:kern w:val="0"/>
                <w:sz w:val="24"/>
                <w:szCs w:val="24"/>
              </w:rPr>
              <w:t>支持</w:t>
            </w:r>
          </w:p>
        </w:tc>
        <w:tc>
          <w:tcPr>
            <w:tcW w:w="8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tcPr>
          <w:p w:rsidR="0044627C" w:rsidRPr="009E347A" w:rsidRDefault="004832EA">
            <w:pPr>
              <w:topLinePunct w:val="0"/>
              <w:ind w:left="0"/>
              <w:rPr>
                <w:rFonts w:ascii="Huawei Sans" w:eastAsia="方正兰亭黑简体" w:hAnsi="Huawei Sans" w:cs="Huawei Sans" w:hint="default"/>
                <w:color w:val="40485B"/>
                <w:kern w:val="0"/>
                <w:sz w:val="24"/>
                <w:szCs w:val="24"/>
              </w:rPr>
            </w:pPr>
            <w:bookmarkStart w:id="149" w:name="p548112141279"/>
            <w:bookmarkEnd w:id="149"/>
            <w:r w:rsidRPr="009E347A">
              <w:rPr>
                <w:rFonts w:ascii="Huawei Sans" w:eastAsia="方正兰亭黑简体" w:hAnsi="Huawei Sans" w:cs="Huawei Sans" w:hint="default"/>
                <w:color w:val="40485B"/>
                <w:kern w:val="0"/>
                <w:sz w:val="24"/>
                <w:szCs w:val="24"/>
              </w:rPr>
              <w:t>不支持</w:t>
            </w:r>
          </w:p>
        </w:tc>
      </w:tr>
    </w:tbl>
    <w:p w:rsidR="0044627C" w:rsidRPr="009E347A" w:rsidRDefault="004832EA">
      <w:pPr>
        <w:pStyle w:val="41"/>
        <w:numPr>
          <w:ilvl w:val="3"/>
          <w:numId w:val="43"/>
        </w:numPr>
        <w:rPr>
          <w:rFonts w:ascii="Huawei Sans" w:eastAsia="方正兰亭黑简体" w:hAnsi="Huawei Sans" w:cs="Huawei Sans" w:hint="default"/>
        </w:rPr>
      </w:pPr>
      <w:bookmarkStart w:id="150" w:name="_Toc20614"/>
      <w:r w:rsidRPr="009E347A">
        <w:rPr>
          <w:rFonts w:ascii="Huawei Sans" w:eastAsia="方正兰亭黑简体" w:hAnsi="Huawei Sans" w:cs="Huawei Sans" w:hint="default"/>
        </w:rPr>
        <w:t>FAT</w:t>
      </w:r>
      <w:bookmarkEnd w:id="150"/>
    </w:p>
    <w:p w:rsidR="0044627C" w:rsidRPr="009E347A" w:rsidRDefault="004832EA">
      <w:pPr>
        <w:numPr>
          <w:ilvl w:val="0"/>
          <w:numId w:val="44"/>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基本概念</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文件系统是</w:t>
      </w:r>
      <w:r w:rsidRPr="009E347A">
        <w:rPr>
          <w:rFonts w:ascii="Huawei Sans" w:eastAsia="方正兰亭黑简体" w:hAnsi="Huawei Sans" w:cs="Huawei Sans" w:hint="default"/>
          <w:szCs w:val="22"/>
        </w:rPr>
        <w:t>File Allocation Table</w:t>
      </w:r>
      <w:r w:rsidRPr="009E347A">
        <w:rPr>
          <w:rFonts w:ascii="Huawei Sans" w:eastAsia="方正兰亭黑简体" w:hAnsi="Huawei Sans" w:cs="Huawei Sans" w:hint="default"/>
          <w:szCs w:val="22"/>
        </w:rPr>
        <w:t>（文件配置表）的简称，主要包括</w:t>
      </w:r>
      <w:r w:rsidRPr="009E347A">
        <w:rPr>
          <w:rFonts w:ascii="Huawei Sans" w:eastAsia="方正兰亭黑简体" w:hAnsi="Huawei Sans" w:cs="Huawei Sans" w:hint="default"/>
          <w:szCs w:val="22"/>
        </w:rPr>
        <w:t>DBR</w:t>
      </w:r>
      <w:r w:rsidRPr="009E347A">
        <w:rPr>
          <w:rFonts w:ascii="Huawei Sans" w:eastAsia="方正兰亭黑简体" w:hAnsi="Huawei Sans" w:cs="Huawei Sans" w:hint="default"/>
          <w:szCs w:val="22"/>
        </w:rPr>
        <w:t>区、</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区、</w:t>
      </w:r>
      <w:r w:rsidRPr="009E347A">
        <w:rPr>
          <w:rFonts w:ascii="Huawei Sans" w:eastAsia="方正兰亭黑简体" w:hAnsi="Huawei Sans" w:cs="Huawei Sans" w:hint="default"/>
          <w:szCs w:val="22"/>
        </w:rPr>
        <w:t>DATA</w:t>
      </w:r>
      <w:r w:rsidRPr="009E347A">
        <w:rPr>
          <w:rFonts w:ascii="Huawei Sans" w:eastAsia="方正兰亭黑简体" w:hAnsi="Huawei Sans" w:cs="Huawei Sans" w:hint="default"/>
          <w:szCs w:val="22"/>
        </w:rPr>
        <w:t>区三个区域。其中，</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区各个表</w:t>
      </w:r>
      <w:proofErr w:type="gramStart"/>
      <w:r w:rsidRPr="009E347A">
        <w:rPr>
          <w:rFonts w:ascii="Huawei Sans" w:eastAsia="方正兰亭黑简体" w:hAnsi="Huawei Sans" w:cs="Huawei Sans" w:hint="default"/>
          <w:szCs w:val="22"/>
        </w:rPr>
        <w:t>项记录</w:t>
      </w:r>
      <w:proofErr w:type="gramEnd"/>
      <w:r w:rsidRPr="009E347A">
        <w:rPr>
          <w:rFonts w:ascii="Huawei Sans" w:eastAsia="方正兰亭黑简体" w:hAnsi="Huawei Sans" w:cs="Huawei Sans" w:hint="default"/>
          <w:szCs w:val="22"/>
        </w:rPr>
        <w:t>存储设备中对应簇的信息，包括簇是否被使用、文件下一个簇的编号、是否文件结尾等。</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文件系统有</w:t>
      </w:r>
      <w:r w:rsidRPr="009E347A">
        <w:rPr>
          <w:rFonts w:ascii="Huawei Sans" w:eastAsia="方正兰亭黑简体" w:hAnsi="Huawei Sans" w:cs="Huawei Sans" w:hint="default"/>
          <w:szCs w:val="22"/>
        </w:rPr>
        <w:t>FAT12</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FAT16</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FAT32</w:t>
      </w:r>
      <w:r w:rsidRPr="009E347A">
        <w:rPr>
          <w:rFonts w:ascii="Huawei Sans" w:eastAsia="方正兰亭黑简体" w:hAnsi="Huawei Sans" w:cs="Huawei Sans" w:hint="default"/>
          <w:szCs w:val="22"/>
        </w:rPr>
        <w:t>等多种格式，其中，</w:t>
      </w:r>
      <w:r w:rsidRPr="009E347A">
        <w:rPr>
          <w:rFonts w:ascii="Huawei Sans" w:eastAsia="方正兰亭黑简体" w:hAnsi="Huawei Sans" w:cs="Huawei Sans" w:hint="default"/>
          <w:szCs w:val="22"/>
        </w:rPr>
        <w:t>12</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16</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32</w:t>
      </w:r>
      <w:r w:rsidRPr="009E347A">
        <w:rPr>
          <w:rFonts w:ascii="Huawei Sans" w:eastAsia="方正兰亭黑简体" w:hAnsi="Huawei Sans" w:cs="Huawei Sans" w:hint="default"/>
          <w:szCs w:val="22"/>
        </w:rPr>
        <w:t>表示对应格式中</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表项的字节数。</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文件系统支持多种介质，特别在可移动存储介质（</w:t>
      </w:r>
      <w:r w:rsidRPr="009E347A">
        <w:rPr>
          <w:rFonts w:ascii="Huawei Sans" w:eastAsia="方正兰亭黑简体" w:hAnsi="Huawei Sans" w:cs="Huawei Sans" w:hint="default"/>
          <w:szCs w:val="22"/>
        </w:rPr>
        <w:t>U</w:t>
      </w:r>
      <w:r w:rsidRPr="009E347A">
        <w:rPr>
          <w:rFonts w:ascii="Huawei Sans" w:eastAsia="方正兰亭黑简体" w:hAnsi="Huawei Sans" w:cs="Huawei Sans" w:hint="default"/>
          <w:szCs w:val="22"/>
        </w:rPr>
        <w:t>盘、</w:t>
      </w:r>
      <w:r w:rsidRPr="009E347A">
        <w:rPr>
          <w:rFonts w:ascii="Huawei Sans" w:eastAsia="方正兰亭黑简体" w:hAnsi="Huawei Sans" w:cs="Huawei Sans" w:hint="default"/>
          <w:szCs w:val="22"/>
        </w:rPr>
        <w:t>SD</w:t>
      </w:r>
      <w:r w:rsidRPr="009E347A">
        <w:rPr>
          <w:rFonts w:ascii="Huawei Sans" w:eastAsia="方正兰亭黑简体" w:hAnsi="Huawei Sans" w:cs="Huawei Sans" w:hint="default"/>
          <w:szCs w:val="22"/>
        </w:rPr>
        <w:t>卡、移动硬盘等）上</w:t>
      </w:r>
      <w:r w:rsidRPr="009E347A">
        <w:rPr>
          <w:rFonts w:ascii="Huawei Sans" w:eastAsia="方正兰亭黑简体" w:hAnsi="Huawei Sans" w:cs="Huawei Sans" w:hint="default"/>
          <w:szCs w:val="22"/>
        </w:rPr>
        <w:lastRenderedPageBreak/>
        <w:t>广泛使用，使嵌入式设备和</w:t>
      </w:r>
      <w:r w:rsidRPr="009E347A">
        <w:rPr>
          <w:rFonts w:ascii="Huawei Sans" w:eastAsia="方正兰亭黑简体" w:hAnsi="Huawei Sans" w:cs="Huawei Sans" w:hint="default"/>
          <w:szCs w:val="22"/>
        </w:rPr>
        <w:t>Windows</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Linux</w:t>
      </w:r>
      <w:r w:rsidRPr="009E347A">
        <w:rPr>
          <w:rFonts w:ascii="Huawei Sans" w:eastAsia="方正兰亭黑简体" w:hAnsi="Huawei Sans" w:cs="Huawei Sans" w:hint="default"/>
          <w:szCs w:val="22"/>
        </w:rPr>
        <w:t>等桌面系统保持很好的兼容性，方便用户管理操作文件。</w:t>
      </w:r>
    </w:p>
    <w:p w:rsidR="0044627C" w:rsidRPr="009E347A" w:rsidRDefault="0044627C">
      <w:pPr>
        <w:topLinePunct w:val="0"/>
        <w:ind w:firstLine="420"/>
        <w:rPr>
          <w:rFonts w:ascii="Huawei Sans" w:eastAsia="方正兰亭黑简体" w:hAnsi="Huawei Sans" w:cs="Huawei Sans" w:hint="default"/>
          <w:szCs w:val="22"/>
        </w:rPr>
      </w:pP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OpenHarmony</w:t>
      </w:r>
      <w:r w:rsidRPr="009E347A">
        <w:rPr>
          <w:rFonts w:ascii="Huawei Sans" w:eastAsia="方正兰亭黑简体" w:hAnsi="Huawei Sans" w:cs="Huawei Sans" w:hint="default"/>
          <w:szCs w:val="22"/>
        </w:rPr>
        <w:t>内核支持</w:t>
      </w:r>
      <w:r w:rsidRPr="009E347A">
        <w:rPr>
          <w:rFonts w:ascii="Huawei Sans" w:eastAsia="方正兰亭黑简体" w:hAnsi="Huawei Sans" w:cs="Huawei Sans" w:hint="default"/>
          <w:szCs w:val="22"/>
        </w:rPr>
        <w:t>FAT12</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FAT16</w:t>
      </w:r>
      <w:r w:rsidRPr="009E347A">
        <w:rPr>
          <w:rFonts w:ascii="Huawei Sans" w:eastAsia="方正兰亭黑简体" w:hAnsi="Huawei Sans" w:cs="Huawei Sans" w:hint="default"/>
          <w:szCs w:val="22"/>
        </w:rPr>
        <w:t>与</w:t>
      </w:r>
      <w:r w:rsidRPr="009E347A">
        <w:rPr>
          <w:rFonts w:ascii="Huawei Sans" w:eastAsia="方正兰亭黑简体" w:hAnsi="Huawei Sans" w:cs="Huawei Sans" w:hint="default"/>
          <w:szCs w:val="22"/>
        </w:rPr>
        <w:t>FAT32</w:t>
      </w:r>
      <w:proofErr w:type="gramStart"/>
      <w:r w:rsidRPr="009E347A">
        <w:rPr>
          <w:rFonts w:ascii="Huawei Sans" w:eastAsia="方正兰亭黑简体" w:hAnsi="Huawei Sans" w:cs="Huawei Sans" w:hint="default"/>
          <w:szCs w:val="22"/>
        </w:rPr>
        <w:t>三</w:t>
      </w:r>
      <w:proofErr w:type="gramEnd"/>
      <w:r w:rsidRPr="009E347A">
        <w:rPr>
          <w:rFonts w:ascii="Huawei Sans" w:eastAsia="方正兰亭黑简体" w:hAnsi="Huawei Sans" w:cs="Huawei Sans" w:hint="default"/>
          <w:szCs w:val="22"/>
        </w:rPr>
        <w:t>种格式的</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文件系统，具有代码量小、资源占用小、可裁切、支持多种物理介质等特性，并且与</w:t>
      </w:r>
      <w:r w:rsidRPr="009E347A">
        <w:rPr>
          <w:rFonts w:ascii="Huawei Sans" w:eastAsia="方正兰亭黑简体" w:hAnsi="Huawei Sans" w:cs="Huawei Sans" w:hint="default"/>
          <w:szCs w:val="22"/>
        </w:rPr>
        <w:t>Windows</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Linux</w:t>
      </w:r>
      <w:r w:rsidRPr="009E347A">
        <w:rPr>
          <w:rFonts w:ascii="Huawei Sans" w:eastAsia="方正兰亭黑简体" w:hAnsi="Huawei Sans" w:cs="Huawei Sans" w:hint="default"/>
          <w:szCs w:val="22"/>
        </w:rPr>
        <w:t>等系统保持兼容，支持多设备、多分区识别等功能。</w:t>
      </w:r>
      <w:r w:rsidRPr="009E347A">
        <w:rPr>
          <w:rFonts w:ascii="Huawei Sans" w:eastAsia="方正兰亭黑简体" w:hAnsi="Huawei Sans" w:cs="Huawei Sans" w:hint="default"/>
          <w:szCs w:val="22"/>
        </w:rPr>
        <w:t>OpenHarmony</w:t>
      </w:r>
      <w:r w:rsidRPr="009E347A">
        <w:rPr>
          <w:rFonts w:ascii="Huawei Sans" w:eastAsia="方正兰亭黑简体" w:hAnsi="Huawei Sans" w:cs="Huawei Sans" w:hint="default"/>
          <w:szCs w:val="22"/>
        </w:rPr>
        <w:t>内核支持硬盘多分区，可以在主分区以及逻辑分区上创建</w:t>
      </w: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w:t>
      </w:r>
    </w:p>
    <w:p w:rsidR="0044627C" w:rsidRPr="009E347A" w:rsidRDefault="004832EA">
      <w:pPr>
        <w:numPr>
          <w:ilvl w:val="0"/>
          <w:numId w:val="44"/>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开发指导</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FAT</w:t>
      </w:r>
      <w:r w:rsidRPr="009E347A">
        <w:rPr>
          <w:rFonts w:ascii="Huawei Sans" w:eastAsia="方正兰亭黑简体" w:hAnsi="Huawei Sans" w:cs="Huawei Sans" w:hint="default"/>
          <w:szCs w:val="22"/>
        </w:rPr>
        <w:t>文件系统的使用需要底层</w:t>
      </w:r>
      <w:r w:rsidRPr="009E347A">
        <w:rPr>
          <w:rFonts w:ascii="Huawei Sans" w:eastAsia="方正兰亭黑简体" w:hAnsi="Huawei Sans" w:cs="Huawei Sans" w:hint="default"/>
          <w:szCs w:val="22"/>
        </w:rPr>
        <w:t>MMC</w:t>
      </w:r>
      <w:r w:rsidRPr="009E347A">
        <w:rPr>
          <w:rFonts w:ascii="Huawei Sans" w:eastAsia="方正兰亭黑简体" w:hAnsi="Huawei Sans" w:cs="Huawei Sans" w:hint="default"/>
          <w:szCs w:val="22"/>
        </w:rPr>
        <w:t>相关驱动的支持。在一个带</w:t>
      </w:r>
      <w:r w:rsidRPr="009E347A">
        <w:rPr>
          <w:rFonts w:ascii="Huawei Sans" w:eastAsia="方正兰亭黑简体" w:hAnsi="Huawei Sans" w:cs="Huawei Sans" w:hint="default"/>
          <w:szCs w:val="22"/>
        </w:rPr>
        <w:t>MMC</w:t>
      </w:r>
      <w:r w:rsidRPr="009E347A">
        <w:rPr>
          <w:rFonts w:ascii="Huawei Sans" w:eastAsia="方正兰亭黑简体" w:hAnsi="Huawei Sans" w:cs="Huawei Sans" w:hint="default"/>
          <w:szCs w:val="22"/>
        </w:rPr>
        <w:t>存储设备的板子上运行</w:t>
      </w:r>
      <w:r w:rsidRPr="009E347A">
        <w:rPr>
          <w:rFonts w:ascii="Huawei Sans" w:eastAsia="方正兰亭黑简体" w:hAnsi="Huawei Sans" w:cs="Huawei Sans" w:hint="default"/>
          <w:szCs w:val="22"/>
        </w:rPr>
        <w:t>FATFS</w:t>
      </w:r>
      <w:r w:rsidRPr="009E347A">
        <w:rPr>
          <w:rFonts w:ascii="Huawei Sans" w:eastAsia="方正兰亭黑简体" w:hAnsi="Huawei Sans" w:cs="Huawei Sans" w:hint="default"/>
          <w:szCs w:val="22"/>
        </w:rPr>
        <w:t>，需要：</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1</w:t>
      </w:r>
      <w:r w:rsidRPr="009E347A">
        <w:rPr>
          <w:rFonts w:ascii="Huawei Sans" w:eastAsia="方正兰亭黑简体" w:hAnsi="Huawei Sans" w:cs="Huawei Sans" w:hint="default"/>
          <w:szCs w:val="22"/>
        </w:rPr>
        <w:t>）适配板端</w:t>
      </w:r>
      <w:r w:rsidRPr="009E347A">
        <w:rPr>
          <w:rFonts w:ascii="Huawei Sans" w:eastAsia="方正兰亭黑简体" w:hAnsi="Huawei Sans" w:cs="Huawei Sans" w:hint="default"/>
          <w:szCs w:val="22"/>
        </w:rPr>
        <w:t>EMMC</w:t>
      </w:r>
      <w:r w:rsidRPr="009E347A">
        <w:rPr>
          <w:rFonts w:ascii="Huawei Sans" w:eastAsia="方正兰亭黑简体" w:hAnsi="Huawei Sans" w:cs="Huawei Sans" w:hint="default"/>
          <w:szCs w:val="22"/>
        </w:rPr>
        <w:t>驱动，实现</w:t>
      </w:r>
      <w:proofErr w:type="spellStart"/>
      <w:r w:rsidRPr="009E347A">
        <w:rPr>
          <w:rFonts w:ascii="Huawei Sans" w:eastAsia="方正兰亭黑简体" w:hAnsi="Huawei Sans" w:cs="Huawei Sans" w:hint="default"/>
          <w:szCs w:val="22"/>
        </w:rPr>
        <w:t>disk_status</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disk_initialize</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disk_read</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disk_write</w:t>
      </w:r>
      <w:proofErr w:type="spellEnd"/>
      <w:r w:rsidRPr="009E347A">
        <w:rPr>
          <w:rFonts w:ascii="Huawei Sans" w:eastAsia="方正兰亭黑简体" w:hAnsi="Huawei Sans" w:cs="Huawei Sans" w:hint="default"/>
          <w:szCs w:val="22"/>
        </w:rPr>
        <w:t>、</w:t>
      </w:r>
      <w:proofErr w:type="spellStart"/>
      <w:r w:rsidRPr="009E347A">
        <w:rPr>
          <w:rFonts w:ascii="Huawei Sans" w:eastAsia="方正兰亭黑简体" w:hAnsi="Huawei Sans" w:cs="Huawei Sans" w:hint="default"/>
          <w:szCs w:val="22"/>
        </w:rPr>
        <w:t>disk_ioctl</w:t>
      </w:r>
      <w:proofErr w:type="spellEnd"/>
      <w:r w:rsidRPr="009E347A">
        <w:rPr>
          <w:rFonts w:ascii="Huawei Sans" w:eastAsia="方正兰亭黑简体" w:hAnsi="Huawei Sans" w:cs="Huawei Sans" w:hint="default"/>
          <w:szCs w:val="22"/>
        </w:rPr>
        <w:t>接口；</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2</w:t>
      </w:r>
      <w:r w:rsidRPr="009E347A">
        <w:rPr>
          <w:rFonts w:ascii="Huawei Sans" w:eastAsia="方正兰亭黑简体" w:hAnsi="Huawei Sans" w:cs="Huawei Sans" w:hint="default"/>
          <w:szCs w:val="22"/>
        </w:rPr>
        <w:t>）新增</w:t>
      </w:r>
      <w:proofErr w:type="spellStart"/>
      <w:r w:rsidRPr="009E347A">
        <w:rPr>
          <w:rFonts w:ascii="Huawei Sans" w:eastAsia="方正兰亭黑简体" w:hAnsi="Huawei Sans" w:cs="Huawei Sans" w:hint="default"/>
          <w:szCs w:val="22"/>
        </w:rPr>
        <w:t>fs_config.h</w:t>
      </w:r>
      <w:proofErr w:type="spellEnd"/>
      <w:r w:rsidRPr="009E347A">
        <w:rPr>
          <w:rFonts w:ascii="Huawei Sans" w:eastAsia="方正兰亭黑简体" w:hAnsi="Huawei Sans" w:cs="Huawei Sans" w:hint="default"/>
          <w:szCs w:val="22"/>
        </w:rPr>
        <w:t>文件，配置</w:t>
      </w:r>
      <w:r w:rsidRPr="009E347A">
        <w:rPr>
          <w:rFonts w:ascii="Huawei Sans" w:eastAsia="方正兰亭黑简体" w:hAnsi="Huawei Sans" w:cs="Huawei Sans" w:hint="default"/>
          <w:szCs w:val="22"/>
        </w:rPr>
        <w:t>FS_MAX_SS</w:t>
      </w:r>
      <w:r w:rsidRPr="009E347A">
        <w:rPr>
          <w:rFonts w:ascii="Huawei Sans" w:eastAsia="方正兰亭黑简体" w:hAnsi="Huawei Sans" w:cs="Huawei Sans" w:hint="default"/>
          <w:szCs w:val="22"/>
        </w:rPr>
        <w:t>（存储设备最大</w:t>
      </w:r>
      <w:r w:rsidRPr="009E347A">
        <w:rPr>
          <w:rFonts w:ascii="Huawei Sans" w:eastAsia="方正兰亭黑简体" w:hAnsi="Huawei Sans" w:cs="Huawei Sans" w:hint="default"/>
          <w:szCs w:val="22"/>
        </w:rPr>
        <w:t>sector</w:t>
      </w:r>
      <w:r w:rsidRPr="009E347A">
        <w:rPr>
          <w:rFonts w:ascii="Huawei Sans" w:eastAsia="方正兰亭黑简体" w:hAnsi="Huawei Sans" w:cs="Huawei Sans" w:hint="default"/>
          <w:szCs w:val="22"/>
        </w:rPr>
        <w:t>大小）、</w:t>
      </w:r>
      <w:r w:rsidRPr="009E347A">
        <w:rPr>
          <w:rFonts w:ascii="Huawei Sans" w:eastAsia="方正兰亭黑简体" w:hAnsi="Huawei Sans" w:cs="Huawei Sans" w:hint="default"/>
          <w:szCs w:val="22"/>
        </w:rPr>
        <w:t>FF_VOLUME_STRS</w:t>
      </w:r>
      <w:r w:rsidRPr="009E347A">
        <w:rPr>
          <w:rFonts w:ascii="Huawei Sans" w:eastAsia="方正兰亭黑简体" w:hAnsi="Huawei Sans" w:cs="Huawei Sans" w:hint="default"/>
          <w:szCs w:val="22"/>
        </w:rPr>
        <w:t>（分区名）等信息，例如：</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#define FF_VOLUME_STRS     "system", "inner", "update", "user"</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#define FS_MAX_SS          512</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#define FAT_MAX_OPEN_FILES 50</w:t>
      </w:r>
    </w:p>
    <w:p w:rsidR="0044627C" w:rsidRPr="009E347A" w:rsidRDefault="0044627C">
      <w:pPr>
        <w:topLinePunct w:val="0"/>
        <w:ind w:firstLine="420"/>
        <w:rPr>
          <w:rFonts w:ascii="Huawei Sans" w:eastAsia="方正兰亭黑简体" w:hAnsi="Huawei Sans" w:cs="Huawei Sans" w:hint="default"/>
          <w:szCs w:val="22"/>
        </w:rPr>
      </w:pPr>
    </w:p>
    <w:p w:rsidR="0044627C" w:rsidRPr="009E347A" w:rsidRDefault="004832EA">
      <w:pPr>
        <w:numPr>
          <w:ilvl w:val="0"/>
          <w:numId w:val="44"/>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开发流程</w:t>
      </w:r>
    </w:p>
    <w:p w:rsidR="0044627C" w:rsidRPr="009E347A" w:rsidRDefault="004832EA">
      <w:pPr>
        <w:shd w:val="clear" w:color="auto" w:fill="FFFFFF"/>
        <w:topLinePunct w:val="0"/>
        <w:ind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noProof/>
          <w:color w:val="6A737D"/>
          <w:kern w:val="0"/>
          <w:sz w:val="24"/>
          <w:szCs w:val="24"/>
        </w:rPr>
        <w:drawing>
          <wp:inline distT="0" distB="0" distL="114300" distR="114300">
            <wp:extent cx="260350" cy="209550"/>
            <wp:effectExtent l="0" t="0" r="13970" b="31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6"/>
                    <a:stretch>
                      <a:fillRect/>
                    </a:stretch>
                  </pic:blipFill>
                  <pic:spPr>
                    <a:xfrm>
                      <a:off x="0" y="0"/>
                      <a:ext cx="260350" cy="209550"/>
                    </a:xfrm>
                    <a:prstGeom prst="rect">
                      <a:avLst/>
                    </a:prstGeom>
                    <a:noFill/>
                    <a:ln w="9525">
                      <a:noFill/>
                    </a:ln>
                  </pic:spPr>
                </pic:pic>
              </a:graphicData>
            </a:graphic>
          </wp:inline>
        </w:drawing>
      </w:r>
      <w:r w:rsidRPr="009E347A">
        <w:rPr>
          <w:rFonts w:ascii="Huawei Sans" w:eastAsia="方正兰亭黑简体" w:hAnsi="Huawei Sans" w:cs="Huawei Sans" w:hint="default"/>
          <w:color w:val="6A737D"/>
          <w:kern w:val="0"/>
          <w:sz w:val="24"/>
          <w:szCs w:val="24"/>
        </w:rPr>
        <w:t> </w:t>
      </w:r>
      <w:r w:rsidRPr="009E347A">
        <w:rPr>
          <w:rFonts w:ascii="Huawei Sans" w:eastAsia="方正兰亭黑简体" w:hAnsi="Huawei Sans" w:cs="Huawei Sans" w:hint="default"/>
          <w:bCs/>
          <w:color w:val="6A737D"/>
          <w:kern w:val="0"/>
          <w:sz w:val="24"/>
          <w:szCs w:val="24"/>
        </w:rPr>
        <w:t>说明：</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FATFS</w:t>
      </w:r>
      <w:r w:rsidRPr="009E347A">
        <w:rPr>
          <w:rFonts w:ascii="Huawei Sans" w:eastAsia="方正兰亭黑简体" w:hAnsi="Huawei Sans" w:cs="Huawei Sans" w:hint="default"/>
          <w:color w:val="6A737D"/>
          <w:kern w:val="0"/>
          <w:sz w:val="24"/>
          <w:szCs w:val="24"/>
        </w:rPr>
        <w:t>文件与目录操作：</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单个文件大小不超过</w:t>
      </w:r>
      <w:r w:rsidRPr="009E347A">
        <w:rPr>
          <w:rFonts w:ascii="Huawei Sans" w:eastAsia="方正兰亭黑简体" w:hAnsi="Huawei Sans" w:cs="Huawei Sans" w:hint="default"/>
          <w:color w:val="6A737D"/>
          <w:kern w:val="0"/>
          <w:sz w:val="24"/>
          <w:szCs w:val="24"/>
        </w:rPr>
        <w:t>4G</w:t>
      </w:r>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支持同时打开的文件数最大为</w:t>
      </w:r>
      <w:r w:rsidRPr="009E347A">
        <w:rPr>
          <w:rFonts w:ascii="Huawei Sans" w:eastAsia="方正兰亭黑简体" w:hAnsi="Huawei Sans" w:cs="Huawei Sans" w:hint="default"/>
          <w:color w:val="6A737D"/>
          <w:kern w:val="0"/>
          <w:sz w:val="24"/>
          <w:szCs w:val="24"/>
        </w:rPr>
        <w:t>FAT_MAX_OPEN_FILES</w:t>
      </w:r>
      <w:r w:rsidRPr="009E347A">
        <w:rPr>
          <w:rFonts w:ascii="Huawei Sans" w:eastAsia="方正兰亭黑简体" w:hAnsi="Huawei Sans" w:cs="Huawei Sans" w:hint="default"/>
          <w:color w:val="6A737D"/>
          <w:kern w:val="0"/>
          <w:sz w:val="24"/>
          <w:szCs w:val="24"/>
        </w:rPr>
        <w:t>，文件夹数最大为</w:t>
      </w:r>
      <w:r w:rsidRPr="009E347A">
        <w:rPr>
          <w:rFonts w:ascii="Huawei Sans" w:eastAsia="方正兰亭黑简体" w:hAnsi="Huawei Sans" w:cs="Huawei Sans" w:hint="default"/>
          <w:color w:val="6A737D"/>
          <w:kern w:val="0"/>
          <w:sz w:val="24"/>
          <w:szCs w:val="24"/>
        </w:rPr>
        <w:t>FAT_MAX_OPEN_DIRS</w:t>
      </w:r>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暂不支持根目录管理，文件</w:t>
      </w:r>
      <w:r w:rsidRPr="009E347A">
        <w:rPr>
          <w:rFonts w:ascii="Huawei Sans" w:eastAsia="方正兰亭黑简体" w:hAnsi="Huawei Sans" w:cs="Huawei Sans" w:hint="default"/>
          <w:color w:val="6A737D"/>
          <w:kern w:val="0"/>
          <w:sz w:val="24"/>
          <w:szCs w:val="24"/>
        </w:rPr>
        <w:t>/</w:t>
      </w:r>
      <w:r w:rsidRPr="009E347A">
        <w:rPr>
          <w:rFonts w:ascii="Huawei Sans" w:eastAsia="方正兰亭黑简体" w:hAnsi="Huawei Sans" w:cs="Huawei Sans" w:hint="default"/>
          <w:color w:val="6A737D"/>
          <w:kern w:val="0"/>
          <w:sz w:val="24"/>
          <w:szCs w:val="24"/>
        </w:rPr>
        <w:t>目录名均以分区名开头，例如</w:t>
      </w:r>
      <w:r w:rsidRPr="009E347A">
        <w:rPr>
          <w:rFonts w:ascii="Huawei Sans" w:eastAsia="方正兰亭黑简体" w:hAnsi="Huawei Sans" w:cs="Huawei Sans" w:hint="default"/>
          <w:color w:val="6A737D"/>
          <w:kern w:val="0"/>
          <w:sz w:val="24"/>
          <w:szCs w:val="24"/>
        </w:rPr>
        <w:t>“user/</w:t>
      </w:r>
      <w:proofErr w:type="spellStart"/>
      <w:r w:rsidRPr="009E347A">
        <w:rPr>
          <w:rFonts w:ascii="Huawei Sans" w:eastAsia="方正兰亭黑简体" w:hAnsi="Huawei Sans" w:cs="Huawei Sans" w:hint="default"/>
          <w:color w:val="6A737D"/>
          <w:kern w:val="0"/>
          <w:sz w:val="24"/>
          <w:szCs w:val="24"/>
        </w:rPr>
        <w:t>testfile</w:t>
      </w:r>
      <w:proofErr w:type="spellEnd"/>
      <w:r w:rsidRPr="009E347A">
        <w:rPr>
          <w:rFonts w:ascii="Huawei Sans" w:eastAsia="方正兰亭黑简体" w:hAnsi="Huawei Sans" w:cs="Huawei Sans" w:hint="default"/>
          <w:color w:val="6A737D"/>
          <w:kern w:val="0"/>
          <w:sz w:val="24"/>
          <w:szCs w:val="24"/>
        </w:rPr>
        <w:t>”</w:t>
      </w:r>
      <w:r w:rsidRPr="009E347A">
        <w:rPr>
          <w:rFonts w:ascii="Huawei Sans" w:eastAsia="方正兰亭黑简体" w:hAnsi="Huawei Sans" w:cs="Huawei Sans" w:hint="default"/>
          <w:color w:val="6A737D"/>
          <w:kern w:val="0"/>
          <w:sz w:val="24"/>
          <w:szCs w:val="24"/>
        </w:rPr>
        <w:t>就是在</w:t>
      </w:r>
      <w:r w:rsidRPr="009E347A">
        <w:rPr>
          <w:rFonts w:ascii="Huawei Sans" w:eastAsia="方正兰亭黑简体" w:hAnsi="Huawei Sans" w:cs="Huawei Sans" w:hint="default"/>
          <w:color w:val="6A737D"/>
          <w:kern w:val="0"/>
          <w:sz w:val="24"/>
          <w:szCs w:val="24"/>
        </w:rPr>
        <w:t>“user”</w:t>
      </w:r>
      <w:proofErr w:type="gramStart"/>
      <w:r w:rsidRPr="009E347A">
        <w:rPr>
          <w:rFonts w:ascii="Huawei Sans" w:eastAsia="方正兰亭黑简体" w:hAnsi="Huawei Sans" w:cs="Huawei Sans" w:hint="default"/>
          <w:color w:val="6A737D"/>
          <w:kern w:val="0"/>
          <w:sz w:val="24"/>
          <w:szCs w:val="24"/>
        </w:rPr>
        <w:t>分区下名为</w:t>
      </w:r>
      <w:proofErr w:type="gramEnd"/>
      <w:r w:rsidRPr="009E347A">
        <w:rPr>
          <w:rFonts w:ascii="Huawei Sans" w:eastAsia="方正兰亭黑简体" w:hAnsi="Huawei Sans" w:cs="Huawei Sans" w:hint="default"/>
          <w:color w:val="6A737D"/>
          <w:kern w:val="0"/>
          <w:sz w:val="24"/>
          <w:szCs w:val="24"/>
        </w:rPr>
        <w:t>“</w:t>
      </w:r>
      <w:proofErr w:type="spellStart"/>
      <w:r w:rsidRPr="009E347A">
        <w:rPr>
          <w:rFonts w:ascii="Huawei Sans" w:eastAsia="方正兰亭黑简体" w:hAnsi="Huawei Sans" w:cs="Huawei Sans" w:hint="default"/>
          <w:color w:val="6A737D"/>
          <w:kern w:val="0"/>
          <w:sz w:val="24"/>
          <w:szCs w:val="24"/>
        </w:rPr>
        <w:t>testfile</w:t>
      </w:r>
      <w:proofErr w:type="spellEnd"/>
      <w:r w:rsidRPr="009E347A">
        <w:rPr>
          <w:rFonts w:ascii="Huawei Sans" w:eastAsia="方正兰亭黑简体" w:hAnsi="Huawei Sans" w:cs="Huawei Sans" w:hint="default"/>
          <w:color w:val="6A737D"/>
          <w:kern w:val="0"/>
          <w:sz w:val="24"/>
          <w:szCs w:val="24"/>
        </w:rPr>
        <w:t>”</w:t>
      </w:r>
      <w:r w:rsidRPr="009E347A">
        <w:rPr>
          <w:rFonts w:ascii="Huawei Sans" w:eastAsia="方正兰亭黑简体" w:hAnsi="Huawei Sans" w:cs="Huawei Sans" w:hint="default"/>
          <w:color w:val="6A737D"/>
          <w:kern w:val="0"/>
          <w:sz w:val="24"/>
          <w:szCs w:val="24"/>
        </w:rPr>
        <w:t>的文件或目录。</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若需要同时多次打开同一文件，必须全部使用只读方式（</w:t>
      </w:r>
      <w:r w:rsidRPr="009E347A">
        <w:rPr>
          <w:rFonts w:ascii="Huawei Sans" w:eastAsia="方正兰亭黑简体" w:hAnsi="Huawei Sans" w:cs="Huawei Sans" w:hint="default"/>
          <w:color w:val="6A737D"/>
          <w:kern w:val="0"/>
          <w:sz w:val="24"/>
          <w:szCs w:val="24"/>
        </w:rPr>
        <w:t>O_RDONLY</w:t>
      </w:r>
      <w:r w:rsidRPr="009E347A">
        <w:rPr>
          <w:rFonts w:ascii="Huawei Sans" w:eastAsia="方正兰亭黑简体" w:hAnsi="Huawei Sans" w:cs="Huawei Sans" w:hint="default"/>
          <w:color w:val="6A737D"/>
          <w:kern w:val="0"/>
          <w:sz w:val="24"/>
          <w:szCs w:val="24"/>
        </w:rPr>
        <w:t>）。以可写方式（</w:t>
      </w:r>
      <w:r w:rsidRPr="009E347A">
        <w:rPr>
          <w:rFonts w:ascii="Huawei Sans" w:eastAsia="方正兰亭黑简体" w:hAnsi="Huawei Sans" w:cs="Huawei Sans" w:hint="default"/>
          <w:color w:val="6A737D"/>
          <w:kern w:val="0"/>
          <w:sz w:val="24"/>
          <w:szCs w:val="24"/>
        </w:rPr>
        <w:t>O_RDWR</w:t>
      </w:r>
      <w:r w:rsidRPr="009E347A">
        <w:rPr>
          <w:rFonts w:ascii="Huawei Sans" w:eastAsia="方正兰亭黑简体" w:hAnsi="Huawei Sans" w:cs="Huawei Sans" w:hint="default"/>
          <w:color w:val="6A737D"/>
          <w:kern w:val="0"/>
          <w:sz w:val="24"/>
          <w:szCs w:val="24"/>
        </w:rPr>
        <w:t>、</w:t>
      </w:r>
      <w:r w:rsidRPr="009E347A">
        <w:rPr>
          <w:rFonts w:ascii="Huawei Sans" w:eastAsia="方正兰亭黑简体" w:hAnsi="Huawei Sans" w:cs="Huawei Sans" w:hint="default"/>
          <w:color w:val="6A737D"/>
          <w:kern w:val="0"/>
          <w:sz w:val="24"/>
          <w:szCs w:val="24"/>
        </w:rPr>
        <w:t>O_WRONLY</w:t>
      </w:r>
      <w:r w:rsidRPr="009E347A">
        <w:rPr>
          <w:rFonts w:ascii="Huawei Sans" w:eastAsia="方正兰亭黑简体" w:hAnsi="Huawei Sans" w:cs="Huawei Sans" w:hint="default"/>
          <w:color w:val="6A737D"/>
          <w:kern w:val="0"/>
          <w:sz w:val="24"/>
          <w:szCs w:val="24"/>
        </w:rPr>
        <w:t>等）只能打开一次。</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读写指针未分离，例如以</w:t>
      </w:r>
      <w:r w:rsidRPr="009E347A">
        <w:rPr>
          <w:rFonts w:ascii="Huawei Sans" w:eastAsia="方正兰亭黑简体" w:hAnsi="Huawei Sans" w:cs="Huawei Sans" w:hint="default"/>
          <w:color w:val="6A737D"/>
          <w:kern w:val="0"/>
          <w:sz w:val="24"/>
          <w:szCs w:val="24"/>
        </w:rPr>
        <w:t>O_APPEND</w:t>
      </w:r>
      <w:r w:rsidRPr="009E347A">
        <w:rPr>
          <w:rFonts w:ascii="Huawei Sans" w:eastAsia="方正兰亭黑简体" w:hAnsi="Huawei Sans" w:cs="Huawei Sans" w:hint="default"/>
          <w:color w:val="6A737D"/>
          <w:kern w:val="0"/>
          <w:sz w:val="24"/>
          <w:szCs w:val="24"/>
        </w:rPr>
        <w:t>（追加写）方式打开文件后，读指针也在文件尾，从头读文件前需要用户手动置位。</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lastRenderedPageBreak/>
        <w:t>暂不支持文件与目录的权限管理。</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stat</w:t>
      </w:r>
      <w:r w:rsidRPr="009E347A">
        <w:rPr>
          <w:rFonts w:ascii="Huawei Sans" w:eastAsia="方正兰亭黑简体" w:hAnsi="Huawei Sans" w:cs="Huawei Sans" w:hint="default"/>
          <w:color w:val="6A737D"/>
          <w:kern w:val="0"/>
          <w:sz w:val="24"/>
          <w:szCs w:val="24"/>
        </w:rPr>
        <w:t>及</w:t>
      </w:r>
      <w:proofErr w:type="spellStart"/>
      <w:r w:rsidRPr="009E347A">
        <w:rPr>
          <w:rFonts w:ascii="Huawei Sans" w:eastAsia="方正兰亭黑简体" w:hAnsi="Huawei Sans" w:cs="Huawei Sans" w:hint="default"/>
          <w:color w:val="6A737D"/>
          <w:kern w:val="0"/>
          <w:sz w:val="24"/>
          <w:szCs w:val="24"/>
        </w:rPr>
        <w:t>fstat</w:t>
      </w:r>
      <w:proofErr w:type="spellEnd"/>
      <w:r w:rsidRPr="009E347A">
        <w:rPr>
          <w:rFonts w:ascii="Huawei Sans" w:eastAsia="方正兰亭黑简体" w:hAnsi="Huawei Sans" w:cs="Huawei Sans" w:hint="default"/>
          <w:color w:val="6A737D"/>
          <w:kern w:val="0"/>
          <w:sz w:val="24"/>
          <w:szCs w:val="24"/>
        </w:rPr>
        <w:t>接口暂不支持查询修改时间、创建时间和最后访问时间。微软</w:t>
      </w:r>
      <w:r w:rsidRPr="009E347A">
        <w:rPr>
          <w:rFonts w:ascii="Huawei Sans" w:eastAsia="方正兰亭黑简体" w:hAnsi="Huawei Sans" w:cs="Huawei Sans" w:hint="default"/>
          <w:color w:val="6A737D"/>
          <w:kern w:val="0"/>
          <w:sz w:val="24"/>
          <w:szCs w:val="24"/>
        </w:rPr>
        <w:t>FAT</w:t>
      </w:r>
      <w:r w:rsidRPr="009E347A">
        <w:rPr>
          <w:rFonts w:ascii="Huawei Sans" w:eastAsia="方正兰亭黑简体" w:hAnsi="Huawei Sans" w:cs="Huawei Sans" w:hint="default"/>
          <w:color w:val="6A737D"/>
          <w:kern w:val="0"/>
          <w:sz w:val="24"/>
          <w:szCs w:val="24"/>
        </w:rPr>
        <w:t>协议不支持</w:t>
      </w:r>
      <w:r w:rsidRPr="009E347A">
        <w:rPr>
          <w:rFonts w:ascii="Huawei Sans" w:eastAsia="方正兰亭黑简体" w:hAnsi="Huawei Sans" w:cs="Huawei Sans" w:hint="default"/>
          <w:color w:val="6A737D"/>
          <w:kern w:val="0"/>
          <w:sz w:val="24"/>
          <w:szCs w:val="24"/>
        </w:rPr>
        <w:t>1980</w:t>
      </w:r>
      <w:r w:rsidRPr="009E347A">
        <w:rPr>
          <w:rFonts w:ascii="Huawei Sans" w:eastAsia="方正兰亭黑简体" w:hAnsi="Huawei Sans" w:cs="Huawei Sans" w:hint="default"/>
          <w:color w:val="6A737D"/>
          <w:kern w:val="0"/>
          <w:sz w:val="24"/>
          <w:szCs w:val="24"/>
        </w:rPr>
        <w:t>年以前的时间。</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FATFS</w:t>
      </w:r>
      <w:r w:rsidRPr="009E347A">
        <w:rPr>
          <w:rFonts w:ascii="Huawei Sans" w:eastAsia="方正兰亭黑简体" w:hAnsi="Huawei Sans" w:cs="Huawei Sans" w:hint="default"/>
          <w:color w:val="6A737D"/>
          <w:kern w:val="0"/>
          <w:sz w:val="24"/>
          <w:szCs w:val="24"/>
        </w:rPr>
        <w:t>分区挂载与卸载：</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支持以只读属性挂载分区。当</w:t>
      </w:r>
      <w:r w:rsidRPr="009E347A">
        <w:rPr>
          <w:rFonts w:ascii="Huawei Sans" w:eastAsia="方正兰亭黑简体" w:hAnsi="Huawei Sans" w:cs="Huawei Sans" w:hint="default"/>
          <w:color w:val="6A737D"/>
          <w:kern w:val="0"/>
          <w:sz w:val="24"/>
          <w:szCs w:val="24"/>
        </w:rPr>
        <w:t>mount</w:t>
      </w:r>
      <w:r w:rsidRPr="009E347A">
        <w:rPr>
          <w:rFonts w:ascii="Huawei Sans" w:eastAsia="方正兰亭黑简体" w:hAnsi="Huawei Sans" w:cs="Huawei Sans" w:hint="default"/>
          <w:color w:val="6A737D"/>
          <w:kern w:val="0"/>
          <w:sz w:val="24"/>
          <w:szCs w:val="24"/>
        </w:rPr>
        <w:t>函数的入参为</w:t>
      </w:r>
      <w:r w:rsidRPr="009E347A">
        <w:rPr>
          <w:rFonts w:ascii="Huawei Sans" w:eastAsia="方正兰亭黑简体" w:hAnsi="Huawei Sans" w:cs="Huawei Sans" w:hint="default"/>
          <w:color w:val="6A737D"/>
          <w:kern w:val="0"/>
          <w:sz w:val="24"/>
          <w:szCs w:val="24"/>
        </w:rPr>
        <w:t>MS_RDONLY</w:t>
      </w:r>
      <w:r w:rsidRPr="009E347A">
        <w:rPr>
          <w:rFonts w:ascii="Huawei Sans" w:eastAsia="方正兰亭黑简体" w:hAnsi="Huawei Sans" w:cs="Huawei Sans" w:hint="default"/>
          <w:color w:val="6A737D"/>
          <w:kern w:val="0"/>
          <w:sz w:val="24"/>
          <w:szCs w:val="24"/>
        </w:rPr>
        <w:t>时，所有的带有写入的接口，如</w:t>
      </w:r>
      <w:r w:rsidRPr="009E347A">
        <w:rPr>
          <w:rFonts w:ascii="Huawei Sans" w:eastAsia="方正兰亭黑简体" w:hAnsi="Huawei Sans" w:cs="Huawei Sans" w:hint="default"/>
          <w:color w:val="6A737D"/>
          <w:kern w:val="0"/>
          <w:sz w:val="24"/>
          <w:szCs w:val="24"/>
        </w:rPr>
        <w:t>write</w:t>
      </w:r>
      <w:r w:rsidRPr="009E347A">
        <w:rPr>
          <w:rFonts w:ascii="Huawei Sans" w:eastAsia="方正兰亭黑简体" w:hAnsi="Huawei Sans" w:cs="Huawei Sans" w:hint="default"/>
          <w:color w:val="6A737D"/>
          <w:kern w:val="0"/>
          <w:sz w:val="24"/>
          <w:szCs w:val="24"/>
        </w:rPr>
        <w:t>、</w:t>
      </w:r>
      <w:proofErr w:type="spellStart"/>
      <w:r w:rsidRPr="009E347A">
        <w:rPr>
          <w:rFonts w:ascii="Huawei Sans" w:eastAsia="方正兰亭黑简体" w:hAnsi="Huawei Sans" w:cs="Huawei Sans" w:hint="default"/>
          <w:color w:val="6A737D"/>
          <w:kern w:val="0"/>
          <w:sz w:val="24"/>
          <w:szCs w:val="24"/>
        </w:rPr>
        <w:t>mkdir</w:t>
      </w:r>
      <w:proofErr w:type="spellEnd"/>
      <w:r w:rsidRPr="009E347A">
        <w:rPr>
          <w:rFonts w:ascii="Huawei Sans" w:eastAsia="方正兰亭黑简体" w:hAnsi="Huawei Sans" w:cs="Huawei Sans" w:hint="default"/>
          <w:color w:val="6A737D"/>
          <w:kern w:val="0"/>
          <w:sz w:val="24"/>
          <w:szCs w:val="24"/>
        </w:rPr>
        <w:t>、</w:t>
      </w:r>
      <w:r w:rsidRPr="009E347A">
        <w:rPr>
          <w:rFonts w:ascii="Huawei Sans" w:eastAsia="方正兰亭黑简体" w:hAnsi="Huawei Sans" w:cs="Huawei Sans" w:hint="default"/>
          <w:color w:val="6A737D"/>
          <w:kern w:val="0"/>
          <w:sz w:val="24"/>
          <w:szCs w:val="24"/>
        </w:rPr>
        <w:t>unlink</w:t>
      </w:r>
      <w:r w:rsidRPr="009E347A">
        <w:rPr>
          <w:rFonts w:ascii="Huawei Sans" w:eastAsia="方正兰亭黑简体" w:hAnsi="Huawei Sans" w:cs="Huawei Sans" w:hint="default"/>
          <w:color w:val="6A737D"/>
          <w:kern w:val="0"/>
          <w:sz w:val="24"/>
          <w:szCs w:val="24"/>
        </w:rPr>
        <w:t>，以及非</w:t>
      </w:r>
      <w:r w:rsidRPr="009E347A">
        <w:rPr>
          <w:rFonts w:ascii="Huawei Sans" w:eastAsia="方正兰亭黑简体" w:hAnsi="Huawei Sans" w:cs="Huawei Sans" w:hint="default"/>
          <w:color w:val="6A737D"/>
          <w:kern w:val="0"/>
          <w:sz w:val="24"/>
          <w:szCs w:val="24"/>
        </w:rPr>
        <w:t>O_RDONLY</w:t>
      </w:r>
      <w:r w:rsidRPr="009E347A">
        <w:rPr>
          <w:rFonts w:ascii="Huawei Sans" w:eastAsia="方正兰亭黑简体" w:hAnsi="Huawei Sans" w:cs="Huawei Sans" w:hint="default"/>
          <w:color w:val="6A737D"/>
          <w:kern w:val="0"/>
          <w:sz w:val="24"/>
          <w:szCs w:val="24"/>
        </w:rPr>
        <w:t>属性的</w:t>
      </w:r>
      <w:r w:rsidRPr="009E347A">
        <w:rPr>
          <w:rFonts w:ascii="Huawei Sans" w:eastAsia="方正兰亭黑简体" w:hAnsi="Huawei Sans" w:cs="Huawei Sans" w:hint="default"/>
          <w:color w:val="6A737D"/>
          <w:kern w:val="0"/>
          <w:sz w:val="24"/>
          <w:szCs w:val="24"/>
        </w:rPr>
        <w:t>open</w:t>
      </w:r>
      <w:r w:rsidRPr="009E347A">
        <w:rPr>
          <w:rFonts w:ascii="Huawei Sans" w:eastAsia="方正兰亭黑简体" w:hAnsi="Huawei Sans" w:cs="Huawei Sans" w:hint="default"/>
          <w:color w:val="6A737D"/>
          <w:kern w:val="0"/>
          <w:sz w:val="24"/>
          <w:szCs w:val="24"/>
        </w:rPr>
        <w:t>，将均被拒绝。</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mount</w:t>
      </w:r>
      <w:r w:rsidRPr="009E347A">
        <w:rPr>
          <w:rFonts w:ascii="Huawei Sans" w:eastAsia="方正兰亭黑简体" w:hAnsi="Huawei Sans" w:cs="Huawei Sans" w:hint="default"/>
          <w:color w:val="6A737D"/>
          <w:kern w:val="0"/>
          <w:sz w:val="24"/>
          <w:szCs w:val="24"/>
        </w:rPr>
        <w:t>支持通过</w:t>
      </w:r>
      <w:r w:rsidRPr="009E347A">
        <w:rPr>
          <w:rFonts w:ascii="Huawei Sans" w:eastAsia="方正兰亭黑简体" w:hAnsi="Huawei Sans" w:cs="Huawei Sans" w:hint="default"/>
          <w:color w:val="6A737D"/>
          <w:kern w:val="0"/>
          <w:sz w:val="24"/>
          <w:szCs w:val="24"/>
        </w:rPr>
        <w:t>MS_REMOUNT</w:t>
      </w:r>
      <w:r w:rsidRPr="009E347A">
        <w:rPr>
          <w:rFonts w:ascii="Huawei Sans" w:eastAsia="方正兰亭黑简体" w:hAnsi="Huawei Sans" w:cs="Huawei Sans" w:hint="default"/>
          <w:color w:val="6A737D"/>
          <w:kern w:val="0"/>
          <w:sz w:val="24"/>
          <w:szCs w:val="24"/>
        </w:rPr>
        <w:t>标记修改已挂载分区的权限。</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在</w:t>
      </w:r>
      <w:proofErr w:type="spellStart"/>
      <w:r w:rsidRPr="009E347A">
        <w:rPr>
          <w:rFonts w:ascii="Huawei Sans" w:eastAsia="方正兰亭黑简体" w:hAnsi="Huawei Sans" w:cs="Huawei Sans" w:hint="default"/>
          <w:color w:val="6A737D"/>
          <w:kern w:val="0"/>
          <w:sz w:val="24"/>
          <w:szCs w:val="24"/>
        </w:rPr>
        <w:t>umount</w:t>
      </w:r>
      <w:proofErr w:type="spellEnd"/>
      <w:r w:rsidRPr="009E347A">
        <w:rPr>
          <w:rFonts w:ascii="Huawei Sans" w:eastAsia="方正兰亭黑简体" w:hAnsi="Huawei Sans" w:cs="Huawei Sans" w:hint="default"/>
          <w:color w:val="6A737D"/>
          <w:kern w:val="0"/>
          <w:sz w:val="24"/>
          <w:szCs w:val="24"/>
        </w:rPr>
        <w:t>操作前，需确保所有目录及文件全部关闭。</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umount2</w:t>
      </w:r>
      <w:r w:rsidRPr="009E347A">
        <w:rPr>
          <w:rFonts w:ascii="Huawei Sans" w:eastAsia="方正兰亭黑简体" w:hAnsi="Huawei Sans" w:cs="Huawei Sans" w:hint="default"/>
          <w:color w:val="6A737D"/>
          <w:kern w:val="0"/>
          <w:sz w:val="24"/>
          <w:szCs w:val="24"/>
        </w:rPr>
        <w:t>支持通过</w:t>
      </w:r>
      <w:r w:rsidRPr="009E347A">
        <w:rPr>
          <w:rFonts w:ascii="Huawei Sans" w:eastAsia="方正兰亭黑简体" w:hAnsi="Huawei Sans" w:cs="Huawei Sans" w:hint="default"/>
          <w:color w:val="6A737D"/>
          <w:kern w:val="0"/>
          <w:sz w:val="24"/>
          <w:szCs w:val="24"/>
        </w:rPr>
        <w:t>MNT_FORCE</w:t>
      </w:r>
      <w:r w:rsidRPr="009E347A">
        <w:rPr>
          <w:rFonts w:ascii="Huawei Sans" w:eastAsia="方正兰亭黑简体" w:hAnsi="Huawei Sans" w:cs="Huawei Sans" w:hint="default"/>
          <w:color w:val="6A737D"/>
          <w:kern w:val="0"/>
          <w:sz w:val="24"/>
          <w:szCs w:val="24"/>
        </w:rPr>
        <w:t>参数强制关闭所有文件与文件夹并</w:t>
      </w:r>
      <w:proofErr w:type="spellStart"/>
      <w:r w:rsidRPr="009E347A">
        <w:rPr>
          <w:rFonts w:ascii="Huawei Sans" w:eastAsia="方正兰亭黑简体" w:hAnsi="Huawei Sans" w:cs="Huawei Sans" w:hint="default"/>
          <w:color w:val="6A737D"/>
          <w:kern w:val="0"/>
          <w:sz w:val="24"/>
          <w:szCs w:val="24"/>
        </w:rPr>
        <w:t>umount</w:t>
      </w:r>
      <w:proofErr w:type="spellEnd"/>
      <w:r w:rsidRPr="009E347A">
        <w:rPr>
          <w:rFonts w:ascii="Huawei Sans" w:eastAsia="方正兰亭黑简体" w:hAnsi="Huawei Sans" w:cs="Huawei Sans" w:hint="default"/>
          <w:color w:val="6A737D"/>
          <w:kern w:val="0"/>
          <w:sz w:val="24"/>
          <w:szCs w:val="24"/>
        </w:rPr>
        <w:t>，但可能造成数据丢失，请谨慎使用。</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FATFS</w:t>
      </w:r>
      <w:r w:rsidRPr="009E347A">
        <w:rPr>
          <w:rFonts w:ascii="Huawei Sans" w:eastAsia="方正兰亭黑简体" w:hAnsi="Huawei Sans" w:cs="Huawei Sans" w:hint="default"/>
          <w:color w:val="6A737D"/>
          <w:kern w:val="0"/>
          <w:sz w:val="24"/>
          <w:szCs w:val="24"/>
        </w:rPr>
        <w:t>支持重新划分存储设备分区、格式化分区，对应接口为</w:t>
      </w:r>
      <w:proofErr w:type="spellStart"/>
      <w:r w:rsidRPr="009E347A">
        <w:rPr>
          <w:rFonts w:ascii="Huawei Sans" w:eastAsia="方正兰亭黑简体" w:hAnsi="Huawei Sans" w:cs="Huawei Sans" w:hint="default"/>
          <w:color w:val="6A737D"/>
          <w:kern w:val="0"/>
          <w:sz w:val="24"/>
          <w:szCs w:val="24"/>
        </w:rPr>
        <w:t>fatfs_fdisk</w:t>
      </w:r>
      <w:proofErr w:type="spellEnd"/>
      <w:r w:rsidRPr="009E347A">
        <w:rPr>
          <w:rFonts w:ascii="Huawei Sans" w:eastAsia="方正兰亭黑简体" w:hAnsi="Huawei Sans" w:cs="Huawei Sans" w:hint="default"/>
          <w:color w:val="6A737D"/>
          <w:kern w:val="0"/>
          <w:sz w:val="24"/>
          <w:szCs w:val="24"/>
        </w:rPr>
        <w:t>与</w:t>
      </w:r>
      <w:proofErr w:type="spellStart"/>
      <w:r w:rsidRPr="009E347A">
        <w:rPr>
          <w:rFonts w:ascii="Huawei Sans" w:eastAsia="方正兰亭黑简体" w:hAnsi="Huawei Sans" w:cs="Huawei Sans" w:hint="default"/>
          <w:color w:val="6A737D"/>
          <w:kern w:val="0"/>
          <w:sz w:val="24"/>
          <w:szCs w:val="24"/>
        </w:rPr>
        <w:t>fatfs_format</w:t>
      </w:r>
      <w:proofErr w:type="spellEnd"/>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在</w:t>
      </w:r>
      <w:proofErr w:type="spellStart"/>
      <w:r w:rsidRPr="009E347A">
        <w:rPr>
          <w:rFonts w:ascii="Huawei Sans" w:eastAsia="方正兰亭黑简体" w:hAnsi="Huawei Sans" w:cs="Huawei Sans" w:hint="default"/>
          <w:color w:val="6A737D"/>
          <w:kern w:val="0"/>
          <w:sz w:val="24"/>
          <w:szCs w:val="24"/>
        </w:rPr>
        <w:t>fatfs_format</w:t>
      </w:r>
      <w:proofErr w:type="spellEnd"/>
      <w:r w:rsidRPr="009E347A">
        <w:rPr>
          <w:rFonts w:ascii="Huawei Sans" w:eastAsia="方正兰亭黑简体" w:hAnsi="Huawei Sans" w:cs="Huawei Sans" w:hint="default"/>
          <w:color w:val="6A737D"/>
          <w:kern w:val="0"/>
          <w:sz w:val="24"/>
          <w:szCs w:val="24"/>
        </w:rPr>
        <w:t>操作之前，若需要格式化的分区已挂载，需确保分区中的所有目录及文件全部关闭，并且分区</w:t>
      </w:r>
      <w:proofErr w:type="spellStart"/>
      <w:r w:rsidRPr="009E347A">
        <w:rPr>
          <w:rFonts w:ascii="Huawei Sans" w:eastAsia="方正兰亭黑简体" w:hAnsi="Huawei Sans" w:cs="Huawei Sans" w:hint="default"/>
          <w:color w:val="6A737D"/>
          <w:kern w:val="0"/>
          <w:sz w:val="24"/>
          <w:szCs w:val="24"/>
        </w:rPr>
        <w:t>umount</w:t>
      </w:r>
      <w:proofErr w:type="spellEnd"/>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r w:rsidRPr="009E347A">
        <w:rPr>
          <w:rFonts w:ascii="Huawei Sans" w:eastAsia="方正兰亭黑简体" w:hAnsi="Huawei Sans" w:cs="Huawei Sans" w:hint="default"/>
          <w:color w:val="6A737D"/>
          <w:kern w:val="0"/>
          <w:sz w:val="24"/>
          <w:szCs w:val="24"/>
        </w:rPr>
        <w:t>在</w:t>
      </w:r>
      <w:proofErr w:type="spellStart"/>
      <w:r w:rsidRPr="009E347A">
        <w:rPr>
          <w:rFonts w:ascii="Huawei Sans" w:eastAsia="方正兰亭黑简体" w:hAnsi="Huawei Sans" w:cs="Huawei Sans" w:hint="default"/>
          <w:color w:val="6A737D"/>
          <w:kern w:val="0"/>
          <w:sz w:val="24"/>
          <w:szCs w:val="24"/>
        </w:rPr>
        <w:t>fatfs_fdisk</w:t>
      </w:r>
      <w:proofErr w:type="spellEnd"/>
      <w:r w:rsidRPr="009E347A">
        <w:rPr>
          <w:rFonts w:ascii="Huawei Sans" w:eastAsia="方正兰亭黑简体" w:hAnsi="Huawei Sans" w:cs="Huawei Sans" w:hint="default"/>
          <w:color w:val="6A737D"/>
          <w:kern w:val="0"/>
          <w:sz w:val="24"/>
          <w:szCs w:val="24"/>
        </w:rPr>
        <w:t>操作前，需要该设备中的所有分区均已</w:t>
      </w:r>
      <w:proofErr w:type="spellStart"/>
      <w:r w:rsidRPr="009E347A">
        <w:rPr>
          <w:rFonts w:ascii="Huawei Sans" w:eastAsia="方正兰亭黑简体" w:hAnsi="Huawei Sans" w:cs="Huawei Sans" w:hint="default"/>
          <w:color w:val="6A737D"/>
          <w:kern w:val="0"/>
          <w:sz w:val="24"/>
          <w:szCs w:val="24"/>
        </w:rPr>
        <w:t>umount</w:t>
      </w:r>
      <w:proofErr w:type="spellEnd"/>
      <w:r w:rsidRPr="009E347A">
        <w:rPr>
          <w:rFonts w:ascii="Huawei Sans" w:eastAsia="方正兰亭黑简体" w:hAnsi="Huawei Sans" w:cs="Huawei Sans" w:hint="default"/>
          <w:color w:val="6A737D"/>
          <w:kern w:val="0"/>
          <w:sz w:val="24"/>
          <w:szCs w:val="24"/>
        </w:rPr>
        <w:t>。</w:t>
      </w:r>
    </w:p>
    <w:p w:rsidR="0044627C" w:rsidRPr="009E347A" w:rsidRDefault="004832EA">
      <w:pPr>
        <w:numPr>
          <w:ilvl w:val="0"/>
          <w:numId w:val="45"/>
        </w:numPr>
        <w:shd w:val="clear" w:color="auto" w:fill="FFFFFF"/>
        <w:topLinePunct w:val="0"/>
        <w:ind w:left="1701" w:firstLine="420"/>
        <w:rPr>
          <w:rFonts w:ascii="Huawei Sans" w:eastAsia="方正兰亭黑简体" w:hAnsi="Huawei Sans" w:cs="Huawei Sans" w:hint="default"/>
          <w:color w:val="6A737D"/>
          <w:kern w:val="0"/>
          <w:sz w:val="24"/>
          <w:szCs w:val="24"/>
        </w:rPr>
      </w:pPr>
      <w:proofErr w:type="spellStart"/>
      <w:r w:rsidRPr="009E347A">
        <w:rPr>
          <w:rFonts w:ascii="Huawei Sans" w:eastAsia="方正兰亭黑简体" w:hAnsi="Huawei Sans" w:cs="Huawei Sans" w:hint="default"/>
          <w:color w:val="6A737D"/>
          <w:kern w:val="0"/>
          <w:sz w:val="24"/>
          <w:szCs w:val="24"/>
        </w:rPr>
        <w:t>fatfs_fdisk</w:t>
      </w:r>
      <w:proofErr w:type="spellEnd"/>
      <w:r w:rsidRPr="009E347A">
        <w:rPr>
          <w:rFonts w:ascii="Huawei Sans" w:eastAsia="方正兰亭黑简体" w:hAnsi="Huawei Sans" w:cs="Huawei Sans" w:hint="default"/>
          <w:color w:val="6A737D"/>
          <w:kern w:val="0"/>
          <w:sz w:val="24"/>
          <w:szCs w:val="24"/>
        </w:rPr>
        <w:t>与</w:t>
      </w:r>
      <w:proofErr w:type="spellStart"/>
      <w:r w:rsidRPr="009E347A">
        <w:rPr>
          <w:rFonts w:ascii="Huawei Sans" w:eastAsia="方正兰亭黑简体" w:hAnsi="Huawei Sans" w:cs="Huawei Sans" w:hint="default"/>
          <w:color w:val="6A737D"/>
          <w:kern w:val="0"/>
          <w:sz w:val="24"/>
          <w:szCs w:val="24"/>
        </w:rPr>
        <w:t>fatfs_format</w:t>
      </w:r>
      <w:proofErr w:type="spellEnd"/>
      <w:r w:rsidRPr="009E347A">
        <w:rPr>
          <w:rFonts w:ascii="Huawei Sans" w:eastAsia="方正兰亭黑简体" w:hAnsi="Huawei Sans" w:cs="Huawei Sans" w:hint="default"/>
          <w:color w:val="6A737D"/>
          <w:kern w:val="0"/>
          <w:sz w:val="24"/>
          <w:szCs w:val="24"/>
        </w:rPr>
        <w:t>会造成设备数据丢失，请谨慎使用。</w:t>
      </w:r>
    </w:p>
    <w:p w:rsidR="0044627C" w:rsidRPr="009E347A" w:rsidRDefault="004832EA">
      <w:pPr>
        <w:pStyle w:val="41"/>
        <w:numPr>
          <w:ilvl w:val="3"/>
          <w:numId w:val="43"/>
        </w:numPr>
        <w:rPr>
          <w:rFonts w:ascii="Huawei Sans" w:eastAsia="方正兰亭黑简体" w:hAnsi="Huawei Sans" w:cs="Huawei Sans" w:hint="default"/>
        </w:rPr>
      </w:pPr>
      <w:bookmarkStart w:id="151" w:name="_Toc11268"/>
      <w:proofErr w:type="spellStart"/>
      <w:r w:rsidRPr="009E347A">
        <w:rPr>
          <w:rFonts w:ascii="Huawei Sans" w:eastAsia="方正兰亭黑简体" w:hAnsi="Huawei Sans" w:cs="Huawei Sans" w:hint="default"/>
        </w:rPr>
        <w:t>LittleFS</w:t>
      </w:r>
      <w:bookmarkEnd w:id="151"/>
      <w:proofErr w:type="spellEnd"/>
    </w:p>
    <w:p w:rsidR="0044627C" w:rsidRPr="009E347A" w:rsidRDefault="004832EA">
      <w:pPr>
        <w:numPr>
          <w:ilvl w:val="0"/>
          <w:numId w:val="46"/>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基本概念</w:t>
      </w:r>
    </w:p>
    <w:p w:rsidR="0044627C" w:rsidRPr="009E347A" w:rsidRDefault="004832EA">
      <w:pPr>
        <w:topLinePunct w:val="0"/>
        <w:ind w:firstLine="420"/>
        <w:rPr>
          <w:rFonts w:ascii="Huawei Sans" w:eastAsia="方正兰亭黑简体" w:hAnsi="Huawei Sans" w:cs="Huawei Sans" w:hint="default"/>
          <w:szCs w:val="22"/>
        </w:rPr>
      </w:pP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是一个小型的</w:t>
      </w:r>
      <w:proofErr w:type="gramStart"/>
      <w:r w:rsidRPr="009E347A">
        <w:rPr>
          <w:rFonts w:ascii="Huawei Sans" w:eastAsia="方正兰亭黑简体" w:hAnsi="Huawei Sans" w:cs="Huawei Sans" w:hint="default"/>
          <w:szCs w:val="22"/>
        </w:rPr>
        <w:t>的</w:t>
      </w:r>
      <w:proofErr w:type="gramEnd"/>
      <w:r w:rsidRPr="009E347A">
        <w:rPr>
          <w:rFonts w:ascii="Huawei Sans" w:eastAsia="方正兰亭黑简体" w:hAnsi="Huawei Sans" w:cs="Huawei Sans" w:hint="default"/>
          <w:szCs w:val="22"/>
        </w:rPr>
        <w:t>Flash</w:t>
      </w:r>
      <w:r w:rsidRPr="009E347A">
        <w:rPr>
          <w:rFonts w:ascii="Huawei Sans" w:eastAsia="方正兰亭黑简体" w:hAnsi="Huawei Sans" w:cs="Huawei Sans" w:hint="default"/>
          <w:szCs w:val="22"/>
        </w:rPr>
        <w:t>文件系统，它结合日志结构（</w:t>
      </w:r>
      <w:r w:rsidRPr="009E347A">
        <w:rPr>
          <w:rFonts w:ascii="Huawei Sans" w:eastAsia="方正兰亭黑简体" w:hAnsi="Huawei Sans" w:cs="Huawei Sans" w:hint="default"/>
          <w:szCs w:val="22"/>
        </w:rPr>
        <w:t>log-structured</w:t>
      </w:r>
      <w:r w:rsidRPr="009E347A">
        <w:rPr>
          <w:rFonts w:ascii="Huawei Sans" w:eastAsia="方正兰亭黑简体" w:hAnsi="Huawei Sans" w:cs="Huawei Sans" w:hint="default"/>
          <w:szCs w:val="22"/>
        </w:rPr>
        <w:t>）文件系统和</w:t>
      </w:r>
      <w:r w:rsidRPr="009E347A">
        <w:rPr>
          <w:rFonts w:ascii="Huawei Sans" w:eastAsia="方正兰亭黑简体" w:hAnsi="Huawei Sans" w:cs="Huawei Sans" w:hint="default"/>
          <w:szCs w:val="22"/>
        </w:rPr>
        <w:t>COW</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copy-on-write</w:t>
      </w:r>
      <w:r w:rsidRPr="009E347A">
        <w:rPr>
          <w:rFonts w:ascii="Huawei Sans" w:eastAsia="方正兰亭黑简体" w:hAnsi="Huawei Sans" w:cs="Huawei Sans" w:hint="default"/>
          <w:szCs w:val="22"/>
        </w:rPr>
        <w:t>）文件系统的思想，以日志结构存储元数据，以</w:t>
      </w:r>
      <w:r w:rsidRPr="009E347A">
        <w:rPr>
          <w:rFonts w:ascii="Huawei Sans" w:eastAsia="方正兰亭黑简体" w:hAnsi="Huawei Sans" w:cs="Huawei Sans" w:hint="default"/>
          <w:szCs w:val="22"/>
        </w:rPr>
        <w:t>COW</w:t>
      </w:r>
      <w:r w:rsidRPr="009E347A">
        <w:rPr>
          <w:rFonts w:ascii="Huawei Sans" w:eastAsia="方正兰亭黑简体" w:hAnsi="Huawei Sans" w:cs="Huawei Sans" w:hint="default"/>
          <w:szCs w:val="22"/>
        </w:rPr>
        <w:t>结构存储数据。这种特殊的存储方式，使</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具有强大的掉电恢复能力（</w:t>
      </w:r>
      <w:r w:rsidRPr="009E347A">
        <w:rPr>
          <w:rFonts w:ascii="Huawei Sans" w:eastAsia="方正兰亭黑简体" w:hAnsi="Huawei Sans" w:cs="Huawei Sans" w:hint="default"/>
          <w:szCs w:val="22"/>
        </w:rPr>
        <w:t>power-loss resilience)</w:t>
      </w:r>
      <w:r w:rsidRPr="009E347A">
        <w:rPr>
          <w:rFonts w:ascii="Huawei Sans" w:eastAsia="方正兰亭黑简体" w:hAnsi="Huawei Sans" w:cs="Huawei Sans" w:hint="default"/>
          <w:szCs w:val="22"/>
        </w:rPr>
        <w:t>。分配</w:t>
      </w:r>
      <w:r w:rsidRPr="009E347A">
        <w:rPr>
          <w:rFonts w:ascii="Huawei Sans" w:eastAsia="方正兰亭黑简体" w:hAnsi="Huawei Sans" w:cs="Huawei Sans" w:hint="default"/>
          <w:szCs w:val="22"/>
        </w:rPr>
        <w:t>COW</w:t>
      </w:r>
      <w:r w:rsidRPr="009E347A">
        <w:rPr>
          <w:rFonts w:ascii="Huawei Sans" w:eastAsia="方正兰亭黑简体" w:hAnsi="Huawei Sans" w:cs="Huawei Sans" w:hint="default"/>
          <w:szCs w:val="22"/>
        </w:rPr>
        <w:t>数据块时</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采用了名为统计损耗均衡的动态损耗均衡算法，使</w:t>
      </w:r>
      <w:r w:rsidRPr="009E347A">
        <w:rPr>
          <w:rFonts w:ascii="Huawei Sans" w:eastAsia="方正兰亭黑简体" w:hAnsi="Huawei Sans" w:cs="Huawei Sans" w:hint="default"/>
          <w:szCs w:val="22"/>
        </w:rPr>
        <w:t>Flash</w:t>
      </w:r>
      <w:r w:rsidRPr="009E347A">
        <w:rPr>
          <w:rFonts w:ascii="Huawei Sans" w:eastAsia="方正兰亭黑简体" w:hAnsi="Huawei Sans" w:cs="Huawei Sans" w:hint="default"/>
          <w:szCs w:val="22"/>
        </w:rPr>
        <w:t>设备的寿命得到有效保障。同时</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针对资源紧缺的小型设备进行设计，具有极其有限的</w:t>
      </w:r>
      <w:r w:rsidRPr="009E347A">
        <w:rPr>
          <w:rFonts w:ascii="Huawei Sans" w:eastAsia="方正兰亭黑简体" w:hAnsi="Huawei Sans" w:cs="Huawei Sans" w:hint="default"/>
          <w:szCs w:val="22"/>
        </w:rPr>
        <w:t>ROM</w:t>
      </w:r>
      <w:r w:rsidRPr="009E347A">
        <w:rPr>
          <w:rFonts w:ascii="Huawei Sans" w:eastAsia="方正兰亭黑简体" w:hAnsi="Huawei Sans" w:cs="Huawei Sans" w:hint="default"/>
          <w:szCs w:val="22"/>
        </w:rPr>
        <w:t>和</w:t>
      </w:r>
      <w:r w:rsidRPr="009E347A">
        <w:rPr>
          <w:rFonts w:ascii="Huawei Sans" w:eastAsia="方正兰亭黑简体" w:hAnsi="Huawei Sans" w:cs="Huawei Sans" w:hint="default"/>
          <w:szCs w:val="22"/>
        </w:rPr>
        <w:t>RAM</w:t>
      </w:r>
      <w:r w:rsidRPr="009E347A">
        <w:rPr>
          <w:rFonts w:ascii="Huawei Sans" w:eastAsia="方正兰亭黑简体" w:hAnsi="Huawei Sans" w:cs="Huawei Sans" w:hint="default"/>
          <w:szCs w:val="22"/>
        </w:rPr>
        <w:t>占用，并且所有</w:t>
      </w:r>
      <w:r w:rsidRPr="009E347A">
        <w:rPr>
          <w:rFonts w:ascii="Huawei Sans" w:eastAsia="方正兰亭黑简体" w:hAnsi="Huawei Sans" w:cs="Huawei Sans" w:hint="default"/>
          <w:szCs w:val="22"/>
        </w:rPr>
        <w:t>RAM</w:t>
      </w:r>
      <w:r w:rsidRPr="009E347A">
        <w:rPr>
          <w:rFonts w:ascii="Huawei Sans" w:eastAsia="方正兰亭黑简体" w:hAnsi="Huawei Sans" w:cs="Huawei Sans" w:hint="default"/>
          <w:szCs w:val="22"/>
        </w:rPr>
        <w:t>的使用都通过一个可配置的固定大小缓冲区进行分配，不会随文件系统的扩大占据更多的系统资源。</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当在一个资源非常紧缺的小型设备上，寻找一个具有掉电恢复能力并支持损耗均衡的</w:t>
      </w:r>
      <w:r w:rsidRPr="009E347A">
        <w:rPr>
          <w:rFonts w:ascii="Huawei Sans" w:eastAsia="方正兰亭黑简体" w:hAnsi="Huawei Sans" w:cs="Huawei Sans" w:hint="default"/>
          <w:szCs w:val="22"/>
        </w:rPr>
        <w:t>Flash</w:t>
      </w:r>
      <w:r w:rsidRPr="009E347A">
        <w:rPr>
          <w:rFonts w:ascii="Huawei Sans" w:eastAsia="方正兰亭黑简体" w:hAnsi="Huawei Sans" w:cs="Huawei Sans" w:hint="default"/>
          <w:szCs w:val="22"/>
        </w:rPr>
        <w:t>文件系统时，</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是一个比较好的选择。</w:t>
      </w:r>
    </w:p>
    <w:p w:rsidR="0044627C" w:rsidRPr="009E347A" w:rsidRDefault="004832EA">
      <w:pPr>
        <w:keepNext/>
        <w:numPr>
          <w:ilvl w:val="0"/>
          <w:numId w:val="46"/>
        </w:numPr>
        <w:topLinePunct w:val="0"/>
        <w:ind w:firstLine="420"/>
        <w:rPr>
          <w:rFonts w:ascii="Huawei Sans" w:eastAsia="方正兰亭黑简体" w:hAnsi="Huawei Sans" w:cs="Huawei Sans" w:hint="default"/>
          <w:bCs/>
          <w:szCs w:val="22"/>
        </w:rPr>
      </w:pPr>
      <w:r w:rsidRPr="009E347A">
        <w:rPr>
          <w:rFonts w:ascii="Huawei Sans" w:eastAsia="方正兰亭黑简体" w:hAnsi="Huawei Sans" w:cs="Huawei Sans" w:hint="default"/>
          <w:bCs/>
          <w:szCs w:val="22"/>
        </w:rPr>
        <w:t>开发指导</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移植</w:t>
      </w:r>
      <w:proofErr w:type="spellStart"/>
      <w:r w:rsidRPr="009E347A">
        <w:rPr>
          <w:rFonts w:ascii="Huawei Sans" w:eastAsia="方正兰亭黑简体" w:hAnsi="Huawei Sans" w:cs="Huawei Sans" w:hint="default"/>
          <w:szCs w:val="22"/>
        </w:rPr>
        <w:t>LittleFS</w:t>
      </w:r>
      <w:proofErr w:type="spellEnd"/>
      <w:r w:rsidRPr="009E347A">
        <w:rPr>
          <w:rFonts w:ascii="Huawei Sans" w:eastAsia="方正兰亭黑简体" w:hAnsi="Huawei Sans" w:cs="Huawei Sans" w:hint="default"/>
          <w:szCs w:val="22"/>
        </w:rPr>
        <w:t>到新硬件设备上，需要申明</w:t>
      </w:r>
      <w:proofErr w:type="spellStart"/>
      <w:r w:rsidRPr="009E347A">
        <w:rPr>
          <w:rFonts w:ascii="Huawei Sans" w:eastAsia="方正兰亭黑简体" w:hAnsi="Huawei Sans" w:cs="Huawei Sans" w:hint="default"/>
          <w:szCs w:val="22"/>
        </w:rPr>
        <w:t>lfs_config</w:t>
      </w:r>
      <w:proofErr w:type="spellEnd"/>
      <w:r w:rsidRPr="009E347A">
        <w:rPr>
          <w:rFonts w:ascii="Huawei Sans" w:eastAsia="方正兰亭黑简体" w:hAnsi="Huawei Sans" w:cs="Huawei Sans" w:hint="default"/>
          <w:szCs w:val="22"/>
        </w:rPr>
        <w:t>：</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const struct </w:t>
      </w:r>
      <w:proofErr w:type="spellStart"/>
      <w:r w:rsidRPr="009E347A">
        <w:rPr>
          <w:rFonts w:ascii="Huawei Sans" w:eastAsia="方正兰亭黑简体" w:hAnsi="Huawei Sans" w:cs="Huawei Sans" w:hint="default"/>
          <w:color w:val="333333"/>
          <w:kern w:val="0"/>
          <w:sz w:val="20"/>
          <w:szCs w:val="20"/>
        </w:rPr>
        <w:t>lfs_config</w:t>
      </w:r>
      <w:proofErr w:type="spellEnd"/>
      <w:r w:rsidRPr="009E347A">
        <w:rPr>
          <w:rFonts w:ascii="Huawei Sans" w:eastAsia="方正兰亭黑简体" w:hAnsi="Huawei Sans" w:cs="Huawei Sans" w:hint="default"/>
          <w:color w:val="333333"/>
          <w:kern w:val="0"/>
          <w:sz w:val="20"/>
          <w:szCs w:val="20"/>
        </w:rPr>
        <w:t xml:space="preserve"> </w:t>
      </w:r>
      <w:proofErr w:type="spellStart"/>
      <w:r w:rsidRPr="009E347A">
        <w:rPr>
          <w:rFonts w:ascii="Huawei Sans" w:eastAsia="方正兰亭黑简体" w:hAnsi="Huawei Sans" w:cs="Huawei Sans" w:hint="default"/>
          <w:color w:val="333333"/>
          <w:kern w:val="0"/>
          <w:sz w:val="20"/>
          <w:szCs w:val="20"/>
        </w:rPr>
        <w:t>cfg</w:t>
      </w:r>
      <w:proofErr w:type="spellEnd"/>
      <w:r w:rsidRPr="009E347A">
        <w:rPr>
          <w:rFonts w:ascii="Huawei Sans" w:eastAsia="方正兰亭黑简体" w:hAnsi="Huawei Sans" w:cs="Huawei Sans" w:hint="default"/>
          <w:color w:val="333333"/>
          <w:kern w:val="0"/>
          <w:sz w:val="20"/>
          <w:szCs w:val="20"/>
        </w:rPr>
        <w:t xml:space="preserve"> = {</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lastRenderedPageBreak/>
        <w:t xml:space="preserve">    // block device operations</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.read</w:t>
      </w:r>
      <w:proofErr w:type="gramEnd"/>
      <w:r w:rsidRPr="009E347A">
        <w:rPr>
          <w:rFonts w:ascii="Huawei Sans" w:eastAsia="方正兰亭黑简体" w:hAnsi="Huawei Sans" w:cs="Huawei Sans" w:hint="default"/>
          <w:color w:val="333333"/>
          <w:kern w:val="0"/>
          <w:sz w:val="20"/>
          <w:szCs w:val="20"/>
        </w:rPr>
        <w:t xml:space="preserve">  = </w:t>
      </w:r>
      <w:proofErr w:type="spellStart"/>
      <w:r w:rsidRPr="009E347A">
        <w:rPr>
          <w:rFonts w:ascii="Huawei Sans" w:eastAsia="方正兰亭黑简体" w:hAnsi="Huawei Sans" w:cs="Huawei Sans" w:hint="default"/>
          <w:color w:val="333333"/>
          <w:kern w:val="0"/>
          <w:sz w:val="20"/>
          <w:szCs w:val="20"/>
        </w:rPr>
        <w:t>user_provided_block_device_read</w:t>
      </w:r>
      <w:proofErr w:type="spellEnd"/>
      <w:r w:rsidRPr="009E347A">
        <w:rPr>
          <w:rFonts w:ascii="Huawei Sans" w:eastAsia="方正兰亭黑简体" w:hAnsi="Huawei Sans" w:cs="Huawei Sans" w:hint="default"/>
          <w:color w:val="333333"/>
          <w:kern w:val="0"/>
          <w:sz w:val="20"/>
          <w:szCs w:val="20"/>
        </w:rPr>
        <w:t>,</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.prog</w:t>
      </w:r>
      <w:proofErr w:type="gramEnd"/>
      <w:r w:rsidRPr="009E347A">
        <w:rPr>
          <w:rFonts w:ascii="Huawei Sans" w:eastAsia="方正兰亭黑简体" w:hAnsi="Huawei Sans" w:cs="Huawei Sans" w:hint="default"/>
          <w:color w:val="333333"/>
          <w:kern w:val="0"/>
          <w:sz w:val="20"/>
          <w:szCs w:val="20"/>
        </w:rPr>
        <w:t xml:space="preserve">  = </w:t>
      </w:r>
      <w:proofErr w:type="spellStart"/>
      <w:r w:rsidRPr="009E347A">
        <w:rPr>
          <w:rFonts w:ascii="Huawei Sans" w:eastAsia="方正兰亭黑简体" w:hAnsi="Huawei Sans" w:cs="Huawei Sans" w:hint="default"/>
          <w:color w:val="333333"/>
          <w:kern w:val="0"/>
          <w:sz w:val="20"/>
          <w:szCs w:val="20"/>
        </w:rPr>
        <w:t>user_provided_block_device_prog</w:t>
      </w:r>
      <w:proofErr w:type="spellEnd"/>
      <w:r w:rsidRPr="009E347A">
        <w:rPr>
          <w:rFonts w:ascii="Huawei Sans" w:eastAsia="方正兰亭黑简体" w:hAnsi="Huawei Sans" w:cs="Huawei Sans" w:hint="default"/>
          <w:color w:val="333333"/>
          <w:kern w:val="0"/>
          <w:sz w:val="20"/>
          <w:szCs w:val="20"/>
        </w:rPr>
        <w:t>,</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.erase</w:t>
      </w:r>
      <w:proofErr w:type="gramEnd"/>
      <w:r w:rsidRPr="009E347A">
        <w:rPr>
          <w:rFonts w:ascii="Huawei Sans" w:eastAsia="方正兰亭黑简体" w:hAnsi="Huawei Sans" w:cs="Huawei Sans" w:hint="default"/>
          <w:color w:val="333333"/>
          <w:kern w:val="0"/>
          <w:sz w:val="20"/>
          <w:szCs w:val="20"/>
        </w:rPr>
        <w:t xml:space="preserve"> = </w:t>
      </w:r>
      <w:proofErr w:type="spellStart"/>
      <w:r w:rsidRPr="009E347A">
        <w:rPr>
          <w:rFonts w:ascii="Huawei Sans" w:eastAsia="方正兰亭黑简体" w:hAnsi="Huawei Sans" w:cs="Huawei Sans" w:hint="default"/>
          <w:color w:val="333333"/>
          <w:kern w:val="0"/>
          <w:sz w:val="20"/>
          <w:szCs w:val="20"/>
        </w:rPr>
        <w:t>user_provided_block_device_erase</w:t>
      </w:r>
      <w:proofErr w:type="spellEnd"/>
      <w:r w:rsidRPr="009E347A">
        <w:rPr>
          <w:rFonts w:ascii="Huawei Sans" w:eastAsia="方正兰亭黑简体" w:hAnsi="Huawei Sans" w:cs="Huawei Sans" w:hint="default"/>
          <w:color w:val="333333"/>
          <w:kern w:val="0"/>
          <w:sz w:val="20"/>
          <w:szCs w:val="20"/>
        </w:rPr>
        <w:t>,</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.sync</w:t>
      </w:r>
      <w:proofErr w:type="gramEnd"/>
      <w:r w:rsidRPr="009E347A">
        <w:rPr>
          <w:rFonts w:ascii="Huawei Sans" w:eastAsia="方正兰亭黑简体" w:hAnsi="Huawei Sans" w:cs="Huawei Sans" w:hint="default"/>
          <w:color w:val="333333"/>
          <w:kern w:val="0"/>
          <w:sz w:val="20"/>
          <w:szCs w:val="20"/>
        </w:rPr>
        <w:t xml:space="preserve">  = </w:t>
      </w:r>
      <w:proofErr w:type="spellStart"/>
      <w:r w:rsidRPr="009E347A">
        <w:rPr>
          <w:rFonts w:ascii="Huawei Sans" w:eastAsia="方正兰亭黑简体" w:hAnsi="Huawei Sans" w:cs="Huawei Sans" w:hint="default"/>
          <w:color w:val="333333"/>
          <w:kern w:val="0"/>
          <w:sz w:val="20"/>
          <w:szCs w:val="20"/>
        </w:rPr>
        <w:t>user_provided_block_device_sync</w:t>
      </w:r>
      <w:proofErr w:type="spellEnd"/>
      <w:r w:rsidRPr="009E347A">
        <w:rPr>
          <w:rFonts w:ascii="Huawei Sans" w:eastAsia="方正兰亭黑简体" w:hAnsi="Huawei Sans" w:cs="Huawei Sans" w:hint="default"/>
          <w:color w:val="333333"/>
          <w:kern w:val="0"/>
          <w:sz w:val="20"/>
          <w:szCs w:val="20"/>
        </w:rPr>
        <w:t>,</w:t>
      </w:r>
    </w:p>
    <w:p w:rsidR="0044627C" w:rsidRPr="009E347A" w:rsidRDefault="00446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 block device configuration</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read</w:t>
      </w:r>
      <w:proofErr w:type="gramEnd"/>
      <w:r w:rsidRPr="009E347A">
        <w:rPr>
          <w:rFonts w:ascii="Huawei Sans" w:eastAsia="方正兰亭黑简体" w:hAnsi="Huawei Sans" w:cs="Huawei Sans" w:hint="default"/>
          <w:color w:val="333333"/>
          <w:kern w:val="0"/>
          <w:sz w:val="20"/>
          <w:szCs w:val="20"/>
        </w:rPr>
        <w:t>_size</w:t>
      </w:r>
      <w:proofErr w:type="spellEnd"/>
      <w:r w:rsidRPr="009E347A">
        <w:rPr>
          <w:rFonts w:ascii="Huawei Sans" w:eastAsia="方正兰亭黑简体" w:hAnsi="Huawei Sans" w:cs="Huawei Sans" w:hint="default"/>
          <w:color w:val="333333"/>
          <w:kern w:val="0"/>
          <w:sz w:val="20"/>
          <w:szCs w:val="20"/>
        </w:rPr>
        <w:t xml:space="preserve"> = 16,</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prog</w:t>
      </w:r>
      <w:proofErr w:type="gramEnd"/>
      <w:r w:rsidRPr="009E347A">
        <w:rPr>
          <w:rFonts w:ascii="Huawei Sans" w:eastAsia="方正兰亭黑简体" w:hAnsi="Huawei Sans" w:cs="Huawei Sans" w:hint="default"/>
          <w:color w:val="333333"/>
          <w:kern w:val="0"/>
          <w:sz w:val="20"/>
          <w:szCs w:val="20"/>
        </w:rPr>
        <w:t>_size</w:t>
      </w:r>
      <w:proofErr w:type="spellEnd"/>
      <w:r w:rsidRPr="009E347A">
        <w:rPr>
          <w:rFonts w:ascii="Huawei Sans" w:eastAsia="方正兰亭黑简体" w:hAnsi="Huawei Sans" w:cs="Huawei Sans" w:hint="default"/>
          <w:color w:val="333333"/>
          <w:kern w:val="0"/>
          <w:sz w:val="20"/>
          <w:szCs w:val="20"/>
        </w:rPr>
        <w:t xml:space="preserve"> = 16,</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block</w:t>
      </w:r>
      <w:proofErr w:type="gramEnd"/>
      <w:r w:rsidRPr="009E347A">
        <w:rPr>
          <w:rFonts w:ascii="Huawei Sans" w:eastAsia="方正兰亭黑简体" w:hAnsi="Huawei Sans" w:cs="Huawei Sans" w:hint="default"/>
          <w:color w:val="333333"/>
          <w:kern w:val="0"/>
          <w:sz w:val="20"/>
          <w:szCs w:val="20"/>
        </w:rPr>
        <w:t>_size</w:t>
      </w:r>
      <w:proofErr w:type="spellEnd"/>
      <w:r w:rsidRPr="009E347A">
        <w:rPr>
          <w:rFonts w:ascii="Huawei Sans" w:eastAsia="方正兰亭黑简体" w:hAnsi="Huawei Sans" w:cs="Huawei Sans" w:hint="default"/>
          <w:color w:val="333333"/>
          <w:kern w:val="0"/>
          <w:sz w:val="20"/>
          <w:szCs w:val="20"/>
        </w:rPr>
        <w:t xml:space="preserve"> = 4096,</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block</w:t>
      </w:r>
      <w:proofErr w:type="gramEnd"/>
      <w:r w:rsidRPr="009E347A">
        <w:rPr>
          <w:rFonts w:ascii="Huawei Sans" w:eastAsia="方正兰亭黑简体" w:hAnsi="Huawei Sans" w:cs="Huawei Sans" w:hint="default"/>
          <w:color w:val="333333"/>
          <w:kern w:val="0"/>
          <w:sz w:val="20"/>
          <w:szCs w:val="20"/>
        </w:rPr>
        <w:t>_count</w:t>
      </w:r>
      <w:proofErr w:type="spellEnd"/>
      <w:r w:rsidRPr="009E347A">
        <w:rPr>
          <w:rFonts w:ascii="Huawei Sans" w:eastAsia="方正兰亭黑简体" w:hAnsi="Huawei Sans" w:cs="Huawei Sans" w:hint="default"/>
          <w:color w:val="333333"/>
          <w:kern w:val="0"/>
          <w:sz w:val="20"/>
          <w:szCs w:val="20"/>
        </w:rPr>
        <w:t xml:space="preserve"> = 128,</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cache</w:t>
      </w:r>
      <w:proofErr w:type="gramEnd"/>
      <w:r w:rsidRPr="009E347A">
        <w:rPr>
          <w:rFonts w:ascii="Huawei Sans" w:eastAsia="方正兰亭黑简体" w:hAnsi="Huawei Sans" w:cs="Huawei Sans" w:hint="default"/>
          <w:color w:val="333333"/>
          <w:kern w:val="0"/>
          <w:sz w:val="20"/>
          <w:szCs w:val="20"/>
        </w:rPr>
        <w:t>_size</w:t>
      </w:r>
      <w:proofErr w:type="spellEnd"/>
      <w:r w:rsidRPr="009E347A">
        <w:rPr>
          <w:rFonts w:ascii="Huawei Sans" w:eastAsia="方正兰亭黑简体" w:hAnsi="Huawei Sans" w:cs="Huawei Sans" w:hint="default"/>
          <w:color w:val="333333"/>
          <w:kern w:val="0"/>
          <w:sz w:val="20"/>
          <w:szCs w:val="20"/>
        </w:rPr>
        <w:t xml:space="preserve"> = 16,</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lookahead</w:t>
      </w:r>
      <w:proofErr w:type="gramEnd"/>
      <w:r w:rsidRPr="009E347A">
        <w:rPr>
          <w:rFonts w:ascii="Huawei Sans" w:eastAsia="方正兰亭黑简体" w:hAnsi="Huawei Sans" w:cs="Huawei Sans" w:hint="default"/>
          <w:color w:val="333333"/>
          <w:kern w:val="0"/>
          <w:sz w:val="20"/>
          <w:szCs w:val="20"/>
        </w:rPr>
        <w:t>_size</w:t>
      </w:r>
      <w:proofErr w:type="spellEnd"/>
      <w:r w:rsidRPr="009E347A">
        <w:rPr>
          <w:rFonts w:ascii="Huawei Sans" w:eastAsia="方正兰亭黑简体" w:hAnsi="Huawei Sans" w:cs="Huawei Sans" w:hint="default"/>
          <w:color w:val="333333"/>
          <w:kern w:val="0"/>
          <w:sz w:val="20"/>
          <w:szCs w:val="20"/>
        </w:rPr>
        <w:t xml:space="preserve"> = 16,</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 xml:space="preserve">    </w:t>
      </w:r>
      <w:proofErr w:type="gramStart"/>
      <w:r w:rsidRPr="009E347A">
        <w:rPr>
          <w:rFonts w:ascii="Huawei Sans" w:eastAsia="方正兰亭黑简体" w:hAnsi="Huawei Sans" w:cs="Huawei Sans" w:hint="default"/>
          <w:color w:val="333333"/>
          <w:kern w:val="0"/>
          <w:sz w:val="20"/>
          <w:szCs w:val="20"/>
        </w:rPr>
        <w:t>.</w:t>
      </w:r>
      <w:proofErr w:type="spellStart"/>
      <w:r w:rsidRPr="009E347A">
        <w:rPr>
          <w:rFonts w:ascii="Huawei Sans" w:eastAsia="方正兰亭黑简体" w:hAnsi="Huawei Sans" w:cs="Huawei Sans" w:hint="default"/>
          <w:color w:val="333333"/>
          <w:kern w:val="0"/>
          <w:sz w:val="20"/>
          <w:szCs w:val="20"/>
        </w:rPr>
        <w:t>block</w:t>
      </w:r>
      <w:proofErr w:type="gramEnd"/>
      <w:r w:rsidRPr="009E347A">
        <w:rPr>
          <w:rFonts w:ascii="Huawei Sans" w:eastAsia="方正兰亭黑简体" w:hAnsi="Huawei Sans" w:cs="Huawei Sans" w:hint="default"/>
          <w:color w:val="333333"/>
          <w:kern w:val="0"/>
          <w:sz w:val="20"/>
          <w:szCs w:val="20"/>
        </w:rPr>
        <w:t>_cycles</w:t>
      </w:r>
      <w:proofErr w:type="spellEnd"/>
      <w:r w:rsidRPr="009E347A">
        <w:rPr>
          <w:rFonts w:ascii="Huawei Sans" w:eastAsia="方正兰亭黑简体" w:hAnsi="Huawei Sans" w:cs="Huawei Sans" w:hint="default"/>
          <w:color w:val="333333"/>
          <w:kern w:val="0"/>
          <w:sz w:val="20"/>
          <w:szCs w:val="20"/>
        </w:rPr>
        <w:t xml:space="preserve"> = 500,</w:t>
      </w:r>
    </w:p>
    <w:p w:rsidR="0044627C" w:rsidRPr="009E347A" w:rsidRDefault="00483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420"/>
        <w:rPr>
          <w:rFonts w:ascii="Huawei Sans" w:eastAsia="方正兰亭黑简体" w:hAnsi="Huawei Sans" w:cs="Huawei Sans" w:hint="default"/>
          <w:color w:val="333333"/>
          <w:kern w:val="0"/>
          <w:sz w:val="20"/>
          <w:szCs w:val="20"/>
        </w:rPr>
      </w:pPr>
      <w:r w:rsidRPr="009E347A">
        <w:rPr>
          <w:rFonts w:ascii="Huawei Sans" w:eastAsia="方正兰亭黑简体" w:hAnsi="Huawei Sans" w:cs="Huawei Sans" w:hint="default"/>
          <w:color w:val="333333"/>
          <w:kern w:val="0"/>
          <w:sz w:val="20"/>
          <w:szCs w:val="20"/>
        </w:rPr>
        <w:t>};</w:t>
      </w:r>
    </w:p>
    <w:p w:rsidR="0044627C" w:rsidRPr="009E347A" w:rsidRDefault="004832EA">
      <w:pPr>
        <w:topLinePunct w:val="0"/>
        <w:ind w:firstLine="420"/>
        <w:rPr>
          <w:rFonts w:ascii="Huawei Sans" w:eastAsia="方正兰亭黑简体" w:hAnsi="Huawei Sans" w:cs="Huawei Sans" w:hint="default"/>
          <w:szCs w:val="22"/>
        </w:rPr>
      </w:pPr>
      <w:r w:rsidRPr="009E347A">
        <w:rPr>
          <w:rFonts w:ascii="Huawei Sans" w:eastAsia="方正兰亭黑简体" w:hAnsi="Huawei Sans" w:cs="Huawei Sans" w:hint="default"/>
          <w:szCs w:val="22"/>
        </w:rPr>
        <w:t>其中</w:t>
      </w:r>
      <w:r w:rsidRPr="009E347A">
        <w:rPr>
          <w:rFonts w:ascii="Huawei Sans" w:eastAsia="方正兰亭黑简体" w:hAnsi="Huawei Sans" w:cs="Huawei Sans" w:hint="default"/>
          <w:szCs w:val="22"/>
        </w:rPr>
        <w:t>.read</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.prog</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.erase</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.sync</w:t>
      </w:r>
      <w:r w:rsidRPr="009E347A">
        <w:rPr>
          <w:rFonts w:ascii="Huawei Sans" w:eastAsia="方正兰亭黑简体" w:hAnsi="Huawei Sans" w:cs="Huawei Sans" w:hint="default"/>
          <w:szCs w:val="22"/>
        </w:rPr>
        <w:t>分别对应该硬件平台上的底层的读写</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擦除</w:t>
      </w:r>
      <w:r w:rsidRPr="009E347A">
        <w:rPr>
          <w:rFonts w:ascii="Huawei Sans" w:eastAsia="方正兰亭黑简体" w:hAnsi="Huawei Sans" w:cs="Huawei Sans" w:hint="default"/>
          <w:szCs w:val="22"/>
        </w:rPr>
        <w:t>\</w:t>
      </w:r>
      <w:r w:rsidRPr="009E347A">
        <w:rPr>
          <w:rFonts w:ascii="Huawei Sans" w:eastAsia="方正兰亭黑简体" w:hAnsi="Huawei Sans" w:cs="Huawei Sans" w:hint="default"/>
          <w:szCs w:val="22"/>
        </w:rPr>
        <w:t>同步等接口。</w:t>
      </w:r>
    </w:p>
    <w:p w:rsidR="0044627C" w:rsidRPr="009E347A" w:rsidRDefault="004832EA">
      <w:pPr>
        <w:topLinePunct w:val="0"/>
        <w:ind w:firstLine="420"/>
        <w:rPr>
          <w:rFonts w:ascii="Huawei Sans" w:eastAsia="方正兰亭黑简体" w:hAnsi="Huawei Sans" w:cs="Huawei Sans" w:hint="default"/>
          <w:szCs w:val="22"/>
        </w:rPr>
      </w:pPr>
      <w:proofErr w:type="spellStart"/>
      <w:r w:rsidRPr="009E347A">
        <w:rPr>
          <w:rFonts w:ascii="Huawei Sans" w:eastAsia="方正兰亭黑简体" w:hAnsi="Huawei Sans" w:cs="Huawei Sans" w:hint="default"/>
          <w:szCs w:val="22"/>
        </w:rPr>
        <w:t>read_size</w:t>
      </w:r>
      <w:proofErr w:type="spellEnd"/>
      <w:r w:rsidRPr="009E347A">
        <w:rPr>
          <w:rFonts w:ascii="Huawei Sans" w:eastAsia="方正兰亭黑简体" w:hAnsi="Huawei Sans" w:cs="Huawei Sans" w:hint="default"/>
          <w:szCs w:val="22"/>
        </w:rPr>
        <w:t xml:space="preserve"> </w:t>
      </w:r>
      <w:r w:rsidRPr="009E347A">
        <w:rPr>
          <w:rFonts w:ascii="Huawei Sans" w:eastAsia="方正兰亭黑简体" w:hAnsi="Huawei Sans" w:cs="Huawei Sans" w:hint="default"/>
          <w:szCs w:val="22"/>
        </w:rPr>
        <w:t>每次读取的字节数，可以比</w:t>
      </w:r>
      <w:proofErr w:type="gramStart"/>
      <w:r w:rsidRPr="009E347A">
        <w:rPr>
          <w:rFonts w:ascii="Huawei Sans" w:eastAsia="方正兰亭黑简体" w:hAnsi="Huawei Sans" w:cs="Huawei Sans" w:hint="default"/>
          <w:szCs w:val="22"/>
        </w:rPr>
        <w:t>物理读单元</w:t>
      </w:r>
      <w:proofErr w:type="gramEnd"/>
      <w:r w:rsidRPr="009E347A">
        <w:rPr>
          <w:rFonts w:ascii="Huawei Sans" w:eastAsia="方正兰亭黑简体" w:hAnsi="Huawei Sans" w:cs="Huawei Sans" w:hint="default"/>
          <w:szCs w:val="22"/>
        </w:rPr>
        <w:t>大以改善性能，这个数值决定了读缓存的大小，</w:t>
      </w:r>
      <w:proofErr w:type="gramStart"/>
      <w:r w:rsidRPr="009E347A">
        <w:rPr>
          <w:rFonts w:ascii="Huawei Sans" w:eastAsia="方正兰亭黑简体" w:hAnsi="Huawei Sans" w:cs="Huawei Sans" w:hint="default"/>
          <w:szCs w:val="22"/>
        </w:rPr>
        <w:t>但值太大</w:t>
      </w:r>
      <w:proofErr w:type="gramEnd"/>
      <w:r w:rsidRPr="009E347A">
        <w:rPr>
          <w:rFonts w:ascii="Huawei Sans" w:eastAsia="方正兰亭黑简体" w:hAnsi="Huawei Sans" w:cs="Huawei Sans" w:hint="default"/>
          <w:szCs w:val="22"/>
        </w:rPr>
        <w:t>会带来更多的内存消耗。</w:t>
      </w:r>
    </w:p>
    <w:p w:rsidR="0044627C" w:rsidRPr="009E347A" w:rsidRDefault="004832EA">
      <w:pPr>
        <w:topLinePunct w:val="0"/>
        <w:ind w:firstLine="420"/>
        <w:rPr>
          <w:rFonts w:ascii="Huawei Sans" w:eastAsia="方正兰亭黑简体" w:hAnsi="Huawei Sans" w:cs="Huawei Sans" w:hint="default"/>
          <w:szCs w:val="22"/>
        </w:rPr>
      </w:pPr>
      <w:proofErr w:type="spellStart"/>
      <w:r w:rsidRPr="009E347A">
        <w:rPr>
          <w:rFonts w:ascii="Huawei Sans" w:eastAsia="方正兰亭黑简体" w:hAnsi="Huawei Sans" w:cs="Huawei Sans" w:hint="default"/>
          <w:szCs w:val="22"/>
        </w:rPr>
        <w:t>prog_size</w:t>
      </w:r>
      <w:proofErr w:type="spellEnd"/>
      <w:r w:rsidRPr="009E347A">
        <w:rPr>
          <w:rFonts w:ascii="Huawei Sans" w:eastAsia="方正兰亭黑简体" w:hAnsi="Huawei Sans" w:cs="Huawei Sans" w:hint="default"/>
          <w:szCs w:val="22"/>
        </w:rPr>
        <w:t xml:space="preserve"> </w:t>
      </w:r>
      <w:r w:rsidRPr="009E347A">
        <w:rPr>
          <w:rFonts w:ascii="Huawei Sans" w:eastAsia="方正兰亭黑简体" w:hAnsi="Huawei Sans" w:cs="Huawei Sans" w:hint="default"/>
          <w:szCs w:val="22"/>
        </w:rPr>
        <w:t>每次写入的字节数，可以比物理写单元大以改善性能，这个数值决定了写缓存的大小，必须是</w:t>
      </w:r>
      <w:proofErr w:type="spellStart"/>
      <w:r w:rsidRPr="009E347A">
        <w:rPr>
          <w:rFonts w:ascii="Huawei Sans" w:eastAsia="方正兰亭黑简体" w:hAnsi="Huawei Sans" w:cs="Huawei Sans" w:hint="default"/>
          <w:szCs w:val="22"/>
        </w:rPr>
        <w:t>read_size</w:t>
      </w:r>
      <w:proofErr w:type="spellEnd"/>
      <w:r w:rsidRPr="009E347A">
        <w:rPr>
          <w:rFonts w:ascii="Huawei Sans" w:eastAsia="方正兰亭黑简体" w:hAnsi="Huawei Sans" w:cs="Huawei Sans" w:hint="default"/>
          <w:szCs w:val="22"/>
        </w:rPr>
        <w:t>的整数</w:t>
      </w:r>
      <w:proofErr w:type="gramStart"/>
      <w:r w:rsidRPr="009E347A">
        <w:rPr>
          <w:rFonts w:ascii="Huawei Sans" w:eastAsia="方正兰亭黑简体" w:hAnsi="Huawei Sans" w:cs="Huawei Sans" w:hint="default"/>
          <w:szCs w:val="22"/>
        </w:rPr>
        <w:t>倍</w:t>
      </w:r>
      <w:proofErr w:type="gramEnd"/>
      <w:r w:rsidRPr="009E347A">
        <w:rPr>
          <w:rFonts w:ascii="Huawei Sans" w:eastAsia="方正兰亭黑简体" w:hAnsi="Huawei Sans" w:cs="Huawei Sans" w:hint="default"/>
          <w:szCs w:val="22"/>
        </w:rPr>
        <w:t>，</w:t>
      </w:r>
      <w:proofErr w:type="gramStart"/>
      <w:r w:rsidRPr="009E347A">
        <w:rPr>
          <w:rFonts w:ascii="Huawei Sans" w:eastAsia="方正兰亭黑简体" w:hAnsi="Huawei Sans" w:cs="Huawei Sans" w:hint="default"/>
          <w:szCs w:val="22"/>
        </w:rPr>
        <w:t>但值太大</w:t>
      </w:r>
      <w:proofErr w:type="gramEnd"/>
      <w:r w:rsidRPr="009E347A">
        <w:rPr>
          <w:rFonts w:ascii="Huawei Sans" w:eastAsia="方正兰亭黑简体" w:hAnsi="Huawei Sans" w:cs="Huawei Sans" w:hint="default"/>
          <w:szCs w:val="22"/>
        </w:rPr>
        <w:t>会带来更多的内存消耗。</w:t>
      </w:r>
    </w:p>
    <w:p w:rsidR="0044627C" w:rsidRPr="009E347A" w:rsidRDefault="004832EA">
      <w:pPr>
        <w:topLinePunct w:val="0"/>
        <w:ind w:firstLine="420"/>
        <w:rPr>
          <w:rFonts w:ascii="Huawei Sans" w:eastAsia="方正兰亭黑简体" w:hAnsi="Huawei Sans" w:cs="Huawei Sans" w:hint="default"/>
          <w:szCs w:val="22"/>
        </w:rPr>
      </w:pPr>
      <w:proofErr w:type="spellStart"/>
      <w:r w:rsidRPr="009E347A">
        <w:rPr>
          <w:rFonts w:ascii="Huawei Sans" w:eastAsia="方正兰亭黑简体" w:hAnsi="Huawei Sans" w:cs="Huawei Sans" w:hint="default"/>
          <w:szCs w:val="22"/>
        </w:rPr>
        <w:t>block_size</w:t>
      </w:r>
      <w:proofErr w:type="spellEnd"/>
      <w:r w:rsidRPr="009E347A">
        <w:rPr>
          <w:rFonts w:ascii="Huawei Sans" w:eastAsia="方正兰亭黑简体" w:hAnsi="Huawei Sans" w:cs="Huawei Sans" w:hint="default"/>
          <w:szCs w:val="22"/>
        </w:rPr>
        <w:t xml:space="preserve"> </w:t>
      </w:r>
      <w:r w:rsidRPr="009E347A">
        <w:rPr>
          <w:rFonts w:ascii="Huawei Sans" w:eastAsia="方正兰亭黑简体" w:hAnsi="Huawei Sans" w:cs="Huawei Sans" w:hint="default"/>
          <w:szCs w:val="22"/>
        </w:rPr>
        <w:t>每个擦除块的字节数，可以比物理擦除单元大，但此数值应尽可能</w:t>
      </w:r>
      <w:proofErr w:type="gramStart"/>
      <w:r w:rsidRPr="009E347A">
        <w:rPr>
          <w:rFonts w:ascii="Huawei Sans" w:eastAsia="方正兰亭黑简体" w:hAnsi="Huawei Sans" w:cs="Huawei Sans" w:hint="default"/>
          <w:szCs w:val="22"/>
        </w:rPr>
        <w:t>小因为</w:t>
      </w:r>
      <w:proofErr w:type="gramEnd"/>
      <w:r w:rsidRPr="009E347A">
        <w:rPr>
          <w:rFonts w:ascii="Huawei Sans" w:eastAsia="方正兰亭黑简体" w:hAnsi="Huawei Sans" w:cs="Huawei Sans" w:hint="default"/>
          <w:szCs w:val="22"/>
        </w:rPr>
        <w:t>每个文件至少会占用一个块。必须是</w:t>
      </w:r>
      <w:proofErr w:type="spellStart"/>
      <w:r w:rsidRPr="009E347A">
        <w:rPr>
          <w:rFonts w:ascii="Huawei Sans" w:eastAsia="方正兰亭黑简体" w:hAnsi="Huawei Sans" w:cs="Huawei Sans" w:hint="default"/>
          <w:szCs w:val="22"/>
        </w:rPr>
        <w:t>prog_size</w:t>
      </w:r>
      <w:proofErr w:type="spellEnd"/>
      <w:r w:rsidRPr="009E347A">
        <w:rPr>
          <w:rFonts w:ascii="Huawei Sans" w:eastAsia="方正兰亭黑简体" w:hAnsi="Huawei Sans" w:cs="Huawei Sans" w:hint="default"/>
          <w:szCs w:val="22"/>
        </w:rPr>
        <w:t>的整数</w:t>
      </w:r>
      <w:proofErr w:type="gramStart"/>
      <w:r w:rsidRPr="009E347A">
        <w:rPr>
          <w:rFonts w:ascii="Huawei Sans" w:eastAsia="方正兰亭黑简体" w:hAnsi="Huawei Sans" w:cs="Huawei Sans" w:hint="default"/>
          <w:szCs w:val="22"/>
        </w:rPr>
        <w:t>倍</w:t>
      </w:r>
      <w:proofErr w:type="gramEnd"/>
      <w:r w:rsidRPr="009E347A">
        <w:rPr>
          <w:rFonts w:ascii="Huawei Sans" w:eastAsia="方正兰亭黑简体" w:hAnsi="Huawei Sans" w:cs="Huawei Sans" w:hint="default"/>
          <w:szCs w:val="22"/>
        </w:rPr>
        <w:t>。</w:t>
      </w:r>
    </w:p>
    <w:p w:rsidR="0044627C" w:rsidRPr="009E347A" w:rsidRDefault="004832EA">
      <w:pPr>
        <w:topLinePunct w:val="0"/>
        <w:ind w:firstLine="420"/>
        <w:rPr>
          <w:rFonts w:ascii="Huawei Sans" w:eastAsia="方正兰亭黑简体" w:hAnsi="Huawei Sans" w:cs="Huawei Sans" w:hint="default"/>
          <w:szCs w:val="22"/>
        </w:rPr>
      </w:pPr>
      <w:proofErr w:type="spellStart"/>
      <w:r w:rsidRPr="009E347A">
        <w:rPr>
          <w:rFonts w:ascii="Huawei Sans" w:eastAsia="方正兰亭黑简体" w:hAnsi="Huawei Sans" w:cs="Huawei Sans" w:hint="default"/>
          <w:szCs w:val="22"/>
        </w:rPr>
        <w:t>block_count</w:t>
      </w:r>
      <w:proofErr w:type="spellEnd"/>
      <w:r w:rsidRPr="009E347A">
        <w:rPr>
          <w:rFonts w:ascii="Huawei Sans" w:eastAsia="方正兰亭黑简体" w:hAnsi="Huawei Sans" w:cs="Huawei Sans" w:hint="default"/>
          <w:szCs w:val="22"/>
        </w:rPr>
        <w:t xml:space="preserve"> </w:t>
      </w:r>
      <w:r w:rsidRPr="009E347A">
        <w:rPr>
          <w:rFonts w:ascii="Huawei Sans" w:eastAsia="方正兰亭黑简体" w:hAnsi="Huawei Sans" w:cs="Huawei Sans" w:hint="default"/>
          <w:szCs w:val="22"/>
        </w:rPr>
        <w:t>可以被擦除的块数量，这取决于</w:t>
      </w:r>
      <w:proofErr w:type="gramStart"/>
      <w:r w:rsidRPr="009E347A">
        <w:rPr>
          <w:rFonts w:ascii="Huawei Sans" w:eastAsia="方正兰亭黑简体" w:hAnsi="Huawei Sans" w:cs="Huawei Sans" w:hint="default"/>
          <w:szCs w:val="22"/>
        </w:rPr>
        <w:t>块设备</w:t>
      </w:r>
      <w:proofErr w:type="gramEnd"/>
      <w:r w:rsidRPr="009E347A">
        <w:rPr>
          <w:rFonts w:ascii="Huawei Sans" w:eastAsia="方正兰亭黑简体" w:hAnsi="Huawei Sans" w:cs="Huawei Sans" w:hint="default"/>
          <w:szCs w:val="22"/>
        </w:rPr>
        <w:t>的容量及擦除块的大小。</w:t>
      </w:r>
    </w:p>
    <w:p w:rsidR="0044627C" w:rsidRPr="009E347A" w:rsidRDefault="0044627C">
      <w:pPr>
        <w:pStyle w:val="afff6"/>
        <w:spacing w:before="160" w:after="160" w:line="240" w:lineRule="atLeast"/>
        <w:ind w:firstLine="420"/>
        <w:rPr>
          <w:rFonts w:ascii="Huawei Sans" w:eastAsia="方正兰亭黑简体" w:hAnsi="Huawei Sans" w:cs="Huawei Sans" w:hint="default"/>
        </w:rPr>
      </w:pPr>
    </w:p>
    <w:p w:rsidR="0044627C" w:rsidRPr="009E347A" w:rsidRDefault="004832EA">
      <w:pPr>
        <w:pStyle w:val="21"/>
        <w:numPr>
          <w:ilvl w:val="1"/>
          <w:numId w:val="43"/>
        </w:numPr>
        <w:spacing w:before="160"/>
        <w:rPr>
          <w:rFonts w:ascii="Huawei Sans" w:eastAsia="方正兰亭黑简体" w:hAnsi="Huawei Sans" w:cs="Huawei Sans" w:hint="default"/>
        </w:rPr>
      </w:pPr>
      <w:bookmarkStart w:id="152" w:name="_Toc14634"/>
      <w:bookmarkStart w:id="153" w:name="_Toc21501"/>
      <w:bookmarkStart w:id="154" w:name="_Toc20818"/>
      <w:bookmarkStart w:id="155" w:name="_Toc30504"/>
      <w:r w:rsidRPr="009E347A">
        <w:rPr>
          <w:rFonts w:ascii="Huawei Sans" w:eastAsia="方正兰亭黑简体" w:hAnsi="Huawei Sans" w:cs="Huawei Sans" w:hint="default"/>
          <w:color w:val="000000"/>
          <w:lang w:eastAsia="zh-CN"/>
        </w:rPr>
        <w:t>外设</w:t>
      </w:r>
      <w:bookmarkEnd w:id="152"/>
      <w:bookmarkEnd w:id="153"/>
      <w:bookmarkEnd w:id="154"/>
      <w:bookmarkEnd w:id="155"/>
    </w:p>
    <w:p w:rsidR="0044627C" w:rsidRPr="009E347A" w:rsidRDefault="004832EA">
      <w:pPr>
        <w:pStyle w:val="31"/>
        <w:numPr>
          <w:ilvl w:val="2"/>
          <w:numId w:val="43"/>
        </w:numPr>
        <w:spacing w:before="160"/>
        <w:rPr>
          <w:rFonts w:ascii="Huawei Sans" w:eastAsia="方正兰亭黑简体" w:hAnsi="Huawei Sans" w:cs="Huawei Sans" w:hint="default"/>
        </w:rPr>
      </w:pPr>
      <w:bookmarkStart w:id="156" w:name="_Toc11837"/>
      <w:bookmarkStart w:id="157" w:name="_Toc326"/>
      <w:bookmarkStart w:id="158" w:name="_Toc3787"/>
      <w:bookmarkStart w:id="159" w:name="_Toc5962"/>
      <w:r w:rsidRPr="009E347A">
        <w:rPr>
          <w:rFonts w:ascii="Huawei Sans" w:eastAsia="方正兰亭黑简体" w:hAnsi="Huawei Sans" w:cs="Huawei Sans" w:hint="default"/>
        </w:rPr>
        <w:t>WLAN</w:t>
      </w:r>
      <w:bookmarkEnd w:id="156"/>
      <w:bookmarkEnd w:id="157"/>
      <w:bookmarkEnd w:id="158"/>
      <w:bookmarkEnd w:id="159"/>
    </w:p>
    <w:p w:rsidR="0044627C" w:rsidRPr="009E347A" w:rsidRDefault="004832EA">
      <w:pPr>
        <w:pStyle w:val="41"/>
        <w:numPr>
          <w:ilvl w:val="3"/>
          <w:numId w:val="47"/>
        </w:numPr>
        <w:rPr>
          <w:rFonts w:ascii="Huawei Sans" w:eastAsia="方正兰亭黑简体" w:hAnsi="Huawei Sans" w:cs="Huawei Sans" w:hint="default"/>
        </w:rPr>
      </w:pPr>
      <w:bookmarkStart w:id="160" w:name="_Toc12026"/>
      <w:r w:rsidRPr="009E347A">
        <w:rPr>
          <w:rFonts w:ascii="Huawei Sans" w:eastAsia="方正兰亭黑简体" w:hAnsi="Huawei Sans" w:cs="Huawei Sans" w:hint="default"/>
        </w:rPr>
        <w:t>WLAN</w:t>
      </w:r>
      <w:r w:rsidRPr="009E347A">
        <w:rPr>
          <w:rFonts w:ascii="Huawei Sans" w:eastAsia="方正兰亭黑简体" w:hAnsi="Huawei Sans" w:cs="Huawei Sans" w:hint="default"/>
        </w:rPr>
        <w:t>开发概述</w:t>
      </w:r>
      <w:bookmarkEnd w:id="160"/>
    </w:p>
    <w:p w:rsidR="0044627C" w:rsidRPr="009E347A" w:rsidRDefault="004832EA">
      <w:pPr>
        <w:pStyle w:val="afff7"/>
        <w:numPr>
          <w:ilvl w:val="0"/>
          <w:numId w:val="48"/>
        </w:numPr>
        <w:topLinePunct/>
        <w:adjustRightInd w:val="0"/>
        <w:snapToGrid w:val="0"/>
        <w:spacing w:before="160" w:after="160" w:line="240" w:lineRule="atLeast"/>
        <w:ind w:left="1260"/>
        <w:rPr>
          <w:rFonts w:ascii="Huawei Sans" w:eastAsia="方正兰亭黑简体" w:hAnsi="Huawei Sans" w:cs="Huawei Sans"/>
        </w:rPr>
      </w:pPr>
      <w:r w:rsidRPr="009E347A">
        <w:rPr>
          <w:rFonts w:ascii="Huawei Sans" w:eastAsia="方正兰亭黑简体" w:hAnsi="Huawei Sans" w:cs="Huawei Sans"/>
        </w:rPr>
        <w:t>简介</w:t>
      </w:r>
      <w:bookmarkStart w:id="161" w:name="section23087361515"/>
      <w:bookmarkEnd w:id="161"/>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是基于统一驱动平台（以下简称</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）开发的模块，该模块可实现跨操作系统迁移，自适应器件差异，模块化拼装编译等功能。各</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厂商驱动开发人员可根据</w:t>
      </w:r>
      <w:r w:rsidRPr="009E347A">
        <w:rPr>
          <w:rFonts w:ascii="Huawei Sans" w:eastAsia="方正兰亭黑简体" w:hAnsi="Huawei Sans" w:cs="Huawei Sans" w:hint="default"/>
          <w:color w:val="333333"/>
          <w:kern w:val="0"/>
          <w:szCs w:val="24"/>
        </w:rPr>
        <w:lastRenderedPageBreak/>
        <w:t>WLAN</w:t>
      </w:r>
      <w:r w:rsidRPr="009E347A">
        <w:rPr>
          <w:rFonts w:ascii="Huawei Sans" w:eastAsia="方正兰亭黑简体" w:hAnsi="Huawei Sans" w:cs="Huawei Sans" w:hint="default"/>
          <w:color w:val="333333"/>
          <w:kern w:val="0"/>
          <w:szCs w:val="24"/>
        </w:rPr>
        <w:t>模块提供的向下统一接口适配各自的驱动代码，</w:t>
      </w:r>
      <w:r w:rsidRPr="009E347A">
        <w:rPr>
          <w:rFonts w:ascii="Huawei Sans" w:eastAsia="方正兰亭黑简体" w:hAnsi="Huawei Sans" w:cs="Huawei Sans" w:hint="default"/>
          <w:color w:val="333333"/>
          <w:kern w:val="0"/>
          <w:szCs w:val="24"/>
        </w:rPr>
        <w:t>HAL</w:t>
      </w:r>
      <w:r w:rsidRPr="009E347A">
        <w:rPr>
          <w:rFonts w:ascii="Huawei Sans" w:eastAsia="方正兰亭黑简体" w:hAnsi="Huawei Sans" w:cs="Huawei Sans" w:hint="default"/>
          <w:color w:val="333333"/>
          <w:kern w:val="0"/>
          <w:szCs w:val="24"/>
        </w:rPr>
        <w:t>层开发人员可根据</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模块提供的向上统一接口获取如下能力：建立</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关闭</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热点，扫描，关联</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热点等等。</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模块框架图如下：</w:t>
      </w:r>
      <w:r w:rsidRPr="009E347A">
        <w:rPr>
          <w:rFonts w:ascii="Huawei Sans" w:eastAsia="方正兰亭黑简体" w:hAnsi="Huawei Sans" w:cs="Huawei Sans" w:hint="default"/>
          <w:noProof/>
        </w:rPr>
        <w:drawing>
          <wp:inline distT="0" distB="0" distL="0" distR="0">
            <wp:extent cx="4997450" cy="2546350"/>
            <wp:effectExtent l="0" t="0" r="1270" b="13970"/>
            <wp:docPr id="4" name="图片 7" descr="WLAN开发概述 - 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WLAN开发概述 - 图1"/>
                    <pic:cNvPicPr>
                      <a:picLocks noChangeAspect="1"/>
                    </pic:cNvPicPr>
                  </pic:nvPicPr>
                  <pic:blipFill>
                    <a:blip r:embed="rId31"/>
                    <a:stretch>
                      <a:fillRect/>
                    </a:stretch>
                  </pic:blipFill>
                  <pic:spPr>
                    <a:xfrm>
                      <a:off x="0" y="0"/>
                      <a:ext cx="4997450" cy="2546350"/>
                    </a:xfrm>
                    <a:prstGeom prst="rect">
                      <a:avLst/>
                    </a:prstGeom>
                    <a:noFill/>
                    <a:ln w="9525">
                      <a:noFill/>
                    </a:ln>
                  </pic:spPr>
                </pic:pic>
              </a:graphicData>
            </a:graphic>
          </wp:inline>
        </w:drawing>
      </w:r>
      <w:bookmarkStart w:id="162" w:name="fig967034316227"/>
      <w:bookmarkEnd w:id="162"/>
    </w:p>
    <w:p w:rsidR="0044627C" w:rsidRPr="009E347A" w:rsidRDefault="004832EA">
      <w:pPr>
        <w:ind w:leftChars="800" w:left="1680"/>
        <w:jc w:val="cente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图</w:t>
      </w:r>
      <w:r w:rsidRPr="009E347A">
        <w:rPr>
          <w:rFonts w:ascii="Huawei Sans" w:eastAsia="方正兰亭黑简体" w:hAnsi="Huawei Sans" w:cs="Huawei Sans" w:hint="default"/>
          <w:bCs/>
          <w:color w:val="333333"/>
          <w:kern w:val="0"/>
          <w:szCs w:val="24"/>
        </w:rPr>
        <w:t>1-5</w:t>
      </w:r>
      <w:r w:rsidRPr="009E347A">
        <w:rPr>
          <w:rFonts w:ascii="Huawei Sans" w:eastAsia="方正兰亭黑简体" w:hAnsi="Huawei Sans" w:cs="Huawei Sans" w:hint="default"/>
          <w:color w:val="333333"/>
          <w:kern w:val="0"/>
          <w:szCs w:val="24"/>
        </w:rPr>
        <w:t> WLAN</w:t>
      </w:r>
      <w:r w:rsidRPr="009E347A">
        <w:rPr>
          <w:rFonts w:ascii="Huawei Sans" w:eastAsia="方正兰亭黑简体" w:hAnsi="Huawei Sans" w:cs="Huawei Sans" w:hint="default"/>
          <w:color w:val="333333"/>
          <w:kern w:val="0"/>
          <w:szCs w:val="24"/>
        </w:rPr>
        <w:t>框架</w:t>
      </w:r>
    </w:p>
    <w:p w:rsidR="0044627C" w:rsidRPr="009E347A" w:rsidRDefault="004832EA">
      <w:pPr>
        <w:keepNext/>
        <w:ind w:leftChars="800" w:left="1680"/>
        <w:rPr>
          <w:rFonts w:ascii="Huawei Sans" w:eastAsia="方正兰亭黑简体" w:hAnsi="Huawei Sans" w:cs="Huawei Sans" w:hint="default"/>
        </w:rPr>
      </w:pPr>
      <w:bookmarkStart w:id="163" w:name="fj7qel"/>
      <w:bookmarkEnd w:id="163"/>
      <w:r w:rsidRPr="009E347A">
        <w:rPr>
          <w:rFonts w:ascii="Huawei Sans" w:eastAsia="方正兰亭黑简体" w:hAnsi="Huawei Sans" w:cs="Huawei Sans" w:hint="default"/>
        </w:rPr>
        <w:t>（</w:t>
      </w:r>
      <w:r w:rsidRPr="009E347A">
        <w:rPr>
          <w:rFonts w:ascii="Huawei Sans" w:eastAsia="方正兰亭黑简体" w:hAnsi="Huawei Sans" w:cs="Huawei Sans" w:hint="default"/>
        </w:rPr>
        <w:t>1</w:t>
      </w:r>
      <w:r w:rsidRPr="009E347A">
        <w:rPr>
          <w:rFonts w:ascii="Huawei Sans" w:eastAsia="方正兰亭黑简体" w:hAnsi="Huawei Sans" w:cs="Huawei Sans" w:hint="default"/>
        </w:rPr>
        <w:t>）</w:t>
      </w:r>
      <w:r w:rsidRPr="009E347A">
        <w:rPr>
          <w:rFonts w:ascii="Huawei Sans" w:eastAsia="方正兰亭黑简体" w:hAnsi="Huawei Sans" w:cs="Huawei Sans" w:hint="default"/>
        </w:rPr>
        <w:t>WLAN</w:t>
      </w:r>
      <w:r w:rsidRPr="009E347A">
        <w:rPr>
          <w:rFonts w:ascii="Huawei Sans" w:eastAsia="方正兰亭黑简体" w:hAnsi="Huawei Sans" w:cs="Huawei Sans" w:hint="default"/>
        </w:rPr>
        <w:t>驱动接口架构</w:t>
      </w:r>
      <w:bookmarkStart w:id="164" w:name="section1533192516212"/>
      <w:bookmarkEnd w:id="164"/>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模块有三部分对外开放的</w:t>
      </w:r>
      <w:r w:rsidRPr="009E347A">
        <w:rPr>
          <w:rFonts w:ascii="Huawei Sans" w:eastAsia="方正兰亭黑简体" w:hAnsi="Huawei Sans" w:cs="Huawei Sans" w:hint="default"/>
          <w:color w:val="333333"/>
          <w:kern w:val="0"/>
          <w:szCs w:val="24"/>
        </w:rPr>
        <w:t>API</w:t>
      </w:r>
      <w:r w:rsidRPr="009E347A">
        <w:rPr>
          <w:rFonts w:ascii="Huawei Sans" w:eastAsia="方正兰亭黑简体" w:hAnsi="Huawei Sans" w:cs="Huawei Sans" w:hint="default"/>
          <w:color w:val="333333"/>
          <w:kern w:val="0"/>
          <w:szCs w:val="24"/>
        </w:rPr>
        <w:t>接口，如下图所示：</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1</w:t>
      </w:r>
      <w:r w:rsidRPr="009E347A">
        <w:rPr>
          <w:rFonts w:ascii="Huawei Sans" w:eastAsia="方正兰亭黑简体" w:hAnsi="Huawei Sans" w:cs="Huawei Sans" w:hint="default"/>
          <w:color w:val="333333"/>
          <w:kern w:val="0"/>
          <w:szCs w:val="24"/>
        </w:rPr>
        <w:t>）对</w:t>
      </w:r>
      <w:r w:rsidRPr="009E347A">
        <w:rPr>
          <w:rFonts w:ascii="Huawei Sans" w:eastAsia="方正兰亭黑简体" w:hAnsi="Huawei Sans" w:cs="Huawei Sans" w:hint="default"/>
          <w:color w:val="333333"/>
          <w:kern w:val="0"/>
          <w:szCs w:val="24"/>
        </w:rPr>
        <w:t>HAL</w:t>
      </w:r>
      <w:r w:rsidRPr="009E347A">
        <w:rPr>
          <w:rFonts w:ascii="Huawei Sans" w:eastAsia="方正兰亭黑简体" w:hAnsi="Huawei Sans" w:cs="Huawei Sans" w:hint="default"/>
          <w:color w:val="333333"/>
          <w:kern w:val="0"/>
          <w:szCs w:val="24"/>
        </w:rPr>
        <w:t>层提供的能力接口；</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2</w:t>
      </w:r>
      <w:r w:rsidRPr="009E347A">
        <w:rPr>
          <w:rFonts w:ascii="Huawei Sans" w:eastAsia="方正兰亭黑简体" w:hAnsi="Huawei Sans" w:cs="Huawei Sans" w:hint="default"/>
          <w:color w:val="333333"/>
          <w:kern w:val="0"/>
          <w:szCs w:val="24"/>
        </w:rPr>
        <w:t>）驱动直接调用</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模块能力接口；</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3</w:t>
      </w:r>
      <w:r w:rsidRPr="009E347A">
        <w:rPr>
          <w:rFonts w:ascii="Huawei Sans" w:eastAsia="方正兰亭黑简体" w:hAnsi="Huawei Sans" w:cs="Huawei Sans" w:hint="default"/>
          <w:color w:val="333333"/>
          <w:kern w:val="0"/>
          <w:szCs w:val="24"/>
        </w:rPr>
        <w:t>）提供给各厂商实现的能力接口，本章节以下内容将从以初始化为例进行开发指导。</w:t>
      </w:r>
      <w:r w:rsidRPr="009E347A">
        <w:rPr>
          <w:rFonts w:ascii="Huawei Sans" w:eastAsia="方正兰亭黑简体" w:hAnsi="Huawei Sans" w:cs="Huawei Sans" w:hint="default"/>
          <w:noProof/>
        </w:rPr>
        <w:drawing>
          <wp:anchor distT="0" distB="0" distL="0" distR="0" simplePos="0" relativeHeight="251660288" behindDoc="0" locked="0" layoutInCell="1" allowOverlap="1">
            <wp:simplePos x="0" y="0"/>
            <wp:positionH relativeFrom="column">
              <wp:posOffset>987425</wp:posOffset>
            </wp:positionH>
            <wp:positionV relativeFrom="paragraph">
              <wp:posOffset>385445</wp:posOffset>
            </wp:positionV>
            <wp:extent cx="5121275" cy="2422525"/>
            <wp:effectExtent l="0" t="0" r="14605" b="635"/>
            <wp:wrapTopAndBottom/>
            <wp:docPr id="5" name="图片 13" descr="WLAN开发概述 - 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WLAN开发概述 - 图2"/>
                    <pic:cNvPicPr>
                      <a:picLocks noChangeAspect="1"/>
                    </pic:cNvPicPr>
                  </pic:nvPicPr>
                  <pic:blipFill>
                    <a:blip r:embed="rId32"/>
                    <a:stretch>
                      <a:fillRect/>
                    </a:stretch>
                  </pic:blipFill>
                  <pic:spPr>
                    <a:xfrm>
                      <a:off x="0" y="0"/>
                      <a:ext cx="5121275" cy="2422525"/>
                    </a:xfrm>
                    <a:prstGeom prst="rect">
                      <a:avLst/>
                    </a:prstGeom>
                    <a:noFill/>
                    <a:ln w="9525">
                      <a:noFill/>
                    </a:ln>
                  </pic:spPr>
                </pic:pic>
              </a:graphicData>
            </a:graphic>
          </wp:anchor>
        </w:drawing>
      </w:r>
      <w:bookmarkStart w:id="165" w:name="fig15016395217"/>
      <w:bookmarkEnd w:id="165"/>
    </w:p>
    <w:p w:rsidR="0044627C" w:rsidRPr="009E347A" w:rsidRDefault="004832EA">
      <w:pPr>
        <w:ind w:leftChars="800" w:left="1680"/>
        <w:jc w:val="cente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图</w:t>
      </w:r>
      <w:r w:rsidRPr="009E347A">
        <w:rPr>
          <w:rFonts w:ascii="Huawei Sans" w:eastAsia="方正兰亭黑简体" w:hAnsi="Huawei Sans" w:cs="Huawei Sans" w:hint="default"/>
          <w:color w:val="333333"/>
          <w:kern w:val="0"/>
          <w:szCs w:val="24"/>
        </w:rPr>
        <w:t>1-6 WLAN</w:t>
      </w:r>
      <w:r w:rsidRPr="009E347A">
        <w:rPr>
          <w:rFonts w:ascii="Huawei Sans" w:eastAsia="方正兰亭黑简体" w:hAnsi="Huawei Sans" w:cs="Huawei Sans" w:hint="default"/>
          <w:color w:val="333333"/>
          <w:kern w:val="0"/>
          <w:szCs w:val="24"/>
        </w:rPr>
        <w:t>模块开放能力分布图</w:t>
      </w:r>
    </w:p>
    <w:p w:rsidR="0044627C" w:rsidRPr="009E347A" w:rsidRDefault="004832EA">
      <w:pPr>
        <w:pStyle w:val="afff7"/>
        <w:numPr>
          <w:ilvl w:val="0"/>
          <w:numId w:val="48"/>
        </w:numPr>
        <w:topLinePunct/>
        <w:adjustRightInd w:val="0"/>
        <w:snapToGrid w:val="0"/>
        <w:spacing w:before="160" w:after="160" w:line="240" w:lineRule="atLeast"/>
        <w:ind w:left="1260"/>
        <w:rPr>
          <w:rFonts w:ascii="Huawei Sans" w:eastAsia="方正兰亭黑简体" w:hAnsi="Huawei Sans" w:cs="Huawei Sans"/>
        </w:rPr>
      </w:pPr>
      <w:bookmarkStart w:id="166" w:name="88wl2h"/>
      <w:bookmarkEnd w:id="166"/>
      <w:r w:rsidRPr="009E347A">
        <w:rPr>
          <w:rFonts w:ascii="Huawei Sans" w:eastAsia="方正兰亭黑简体" w:hAnsi="Huawei Sans" w:cs="Huawei Sans"/>
        </w:rPr>
        <w:t>接口说明</w:t>
      </w:r>
      <w:bookmarkStart w:id="167" w:name="section87491484213"/>
      <w:bookmarkEnd w:id="167"/>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lastRenderedPageBreak/>
        <w:t>WLAN</w:t>
      </w:r>
      <w:r w:rsidRPr="009E347A">
        <w:rPr>
          <w:rFonts w:ascii="Huawei Sans" w:eastAsia="方正兰亭黑简体" w:hAnsi="Huawei Sans" w:cs="Huawei Sans" w:hint="default"/>
          <w:color w:val="333333"/>
          <w:kern w:val="0"/>
          <w:szCs w:val="24"/>
        </w:rPr>
        <w:t>驱动模块对</w:t>
      </w:r>
      <w:r w:rsidRPr="009E347A">
        <w:rPr>
          <w:rFonts w:ascii="Huawei Sans" w:eastAsia="方正兰亭黑简体" w:hAnsi="Huawei Sans" w:cs="Huawei Sans" w:hint="default"/>
          <w:color w:val="333333"/>
          <w:kern w:val="0"/>
          <w:szCs w:val="24"/>
        </w:rPr>
        <w:t>HAL</w:t>
      </w:r>
      <w:r w:rsidRPr="009E347A">
        <w:rPr>
          <w:rFonts w:ascii="Huawei Sans" w:eastAsia="方正兰亭黑简体" w:hAnsi="Huawei Sans" w:cs="Huawei Sans" w:hint="default"/>
          <w:color w:val="333333"/>
          <w:kern w:val="0"/>
          <w:szCs w:val="24"/>
        </w:rPr>
        <w:t>层开发人员提供的接口功能有：建立</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关闭</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热点、扫描</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、开始关联、断开连接等等。</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驱动模块提供了驱动开发人员可直接调用的能力接口，主要功能有：创建</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释放</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、关联</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取消关联、申请</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释放</w:t>
      </w:r>
      <w:r w:rsidRPr="009E347A">
        <w:rPr>
          <w:rFonts w:ascii="Huawei Sans" w:eastAsia="方正兰亭黑简体" w:hAnsi="Huawei Sans" w:cs="Huawei Sans" w:hint="default"/>
          <w:color w:val="333333"/>
          <w:kern w:val="0"/>
          <w:szCs w:val="24"/>
        </w:rPr>
        <w:t xml:space="preserve">net </w:t>
      </w:r>
      <w:proofErr w:type="spellStart"/>
      <w:r w:rsidRPr="009E347A">
        <w:rPr>
          <w:rFonts w:ascii="Huawei Sans" w:eastAsia="方正兰亭黑简体" w:hAnsi="Huawei Sans" w:cs="Huawei Sans" w:hint="default"/>
          <w:color w:val="333333"/>
          <w:kern w:val="0"/>
          <w:szCs w:val="24"/>
        </w:rPr>
        <w:t>buf</w:t>
      </w:r>
      <w:proofErr w:type="spellEnd"/>
      <w:r w:rsidRPr="009E347A">
        <w:rPr>
          <w:rFonts w:ascii="Huawei Sans" w:eastAsia="方正兰亭黑简体" w:hAnsi="Huawei Sans" w:cs="Huawei Sans" w:hint="default"/>
          <w:color w:val="333333"/>
          <w:kern w:val="0"/>
          <w:szCs w:val="24"/>
        </w:rPr>
        <w:t>、</w:t>
      </w:r>
      <w:proofErr w:type="spellStart"/>
      <w:r w:rsidRPr="009E347A">
        <w:rPr>
          <w:rFonts w:ascii="Huawei Sans" w:eastAsia="方正兰亭黑简体" w:hAnsi="Huawei Sans" w:cs="Huawei Sans" w:hint="default"/>
          <w:color w:val="333333"/>
          <w:kern w:val="0"/>
          <w:szCs w:val="24"/>
        </w:rPr>
        <w:t>lwip</w:t>
      </w:r>
      <w:proofErr w:type="spellEnd"/>
      <w:r w:rsidRPr="009E347A">
        <w:rPr>
          <w:rFonts w:ascii="Huawei Sans" w:eastAsia="方正兰亭黑简体" w:hAnsi="Huawei Sans" w:cs="Huawei Sans" w:hint="default"/>
          <w:color w:val="333333"/>
          <w:kern w:val="0"/>
          <w:szCs w:val="24"/>
        </w:rPr>
        <w:t>的</w:t>
      </w:r>
      <w:proofErr w:type="spellStart"/>
      <w:r w:rsidRPr="009E347A">
        <w:rPr>
          <w:rFonts w:ascii="Huawei Sans" w:eastAsia="方正兰亭黑简体" w:hAnsi="Huawei Sans" w:cs="Huawei Sans" w:hint="default"/>
          <w:color w:val="333333"/>
          <w:kern w:val="0"/>
          <w:szCs w:val="24"/>
        </w:rPr>
        <w:t>pbuf</w:t>
      </w:r>
      <w:proofErr w:type="spellEnd"/>
      <w:r w:rsidRPr="009E347A">
        <w:rPr>
          <w:rFonts w:ascii="Huawei Sans" w:eastAsia="方正兰亭黑简体" w:hAnsi="Huawei Sans" w:cs="Huawei Sans" w:hint="default"/>
          <w:color w:val="333333"/>
          <w:kern w:val="0"/>
          <w:szCs w:val="24"/>
        </w:rPr>
        <w:t>和</w:t>
      </w:r>
      <w:proofErr w:type="spellStart"/>
      <w:r w:rsidRPr="009E347A">
        <w:rPr>
          <w:rFonts w:ascii="Huawei Sans" w:eastAsia="方正兰亭黑简体" w:hAnsi="Huawei Sans" w:cs="Huawei Sans" w:hint="default"/>
          <w:color w:val="333333"/>
          <w:kern w:val="0"/>
          <w:szCs w:val="24"/>
        </w:rPr>
        <w:t>netbuf</w:t>
      </w:r>
      <w:proofErr w:type="spellEnd"/>
      <w:r w:rsidRPr="009E347A">
        <w:rPr>
          <w:rFonts w:ascii="Huawei Sans" w:eastAsia="方正兰亭黑简体" w:hAnsi="Huawei Sans" w:cs="Huawei Sans" w:hint="default"/>
          <w:color w:val="333333"/>
          <w:kern w:val="0"/>
          <w:szCs w:val="24"/>
        </w:rPr>
        <w:t>的相互转换等等。</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表</w:t>
      </w:r>
      <w:r w:rsidRPr="009E347A">
        <w:rPr>
          <w:rFonts w:ascii="Huawei Sans" w:eastAsia="方正兰亭黑简体" w:hAnsi="Huawei Sans" w:cs="Huawei Sans" w:hint="default"/>
          <w:color w:val="333333"/>
          <w:kern w:val="0"/>
          <w:szCs w:val="24"/>
        </w:rPr>
        <w:t xml:space="preserve">1 </w:t>
      </w:r>
      <w:r w:rsidRPr="009E347A">
        <w:rPr>
          <w:rFonts w:ascii="Huawei Sans" w:eastAsia="方正兰亭黑简体" w:hAnsi="Huawei Sans" w:cs="Huawei Sans" w:hint="default"/>
          <w:color w:val="333333"/>
          <w:kern w:val="0"/>
          <w:szCs w:val="24"/>
        </w:rPr>
        <w:t>提供了部分接口说明如下：</w:t>
      </w:r>
    </w:p>
    <w:p w:rsidR="0044627C" w:rsidRPr="009E347A" w:rsidRDefault="004832EA">
      <w:pPr>
        <w:ind w:leftChars="800" w:left="1680"/>
        <w:jc w:val="cente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表</w:t>
      </w:r>
      <w:r w:rsidRPr="009E347A">
        <w:rPr>
          <w:rFonts w:ascii="Huawei Sans" w:eastAsia="方正兰亭黑简体" w:hAnsi="Huawei Sans" w:cs="Huawei Sans" w:hint="default"/>
          <w:bCs/>
          <w:color w:val="333333"/>
          <w:kern w:val="0"/>
          <w:szCs w:val="24"/>
        </w:rPr>
        <w:t xml:space="preserve"> 1-6</w:t>
      </w:r>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color w:val="333333"/>
          <w:kern w:val="0"/>
          <w:szCs w:val="24"/>
        </w:rPr>
        <w:t>可直接调用的接口</w:t>
      </w:r>
    </w:p>
    <w:tbl>
      <w:tblPr>
        <w:tblW w:w="4092" w:type="pct"/>
        <w:jc w:val="right"/>
        <w:tblLayout w:type="fixed"/>
        <w:tblCellMar>
          <w:left w:w="0" w:type="dxa"/>
          <w:right w:w="0" w:type="dxa"/>
        </w:tblCellMar>
        <w:tblLook w:val="04A0" w:firstRow="1" w:lastRow="0" w:firstColumn="1" w:lastColumn="0" w:noHBand="0" w:noVBand="1"/>
      </w:tblPr>
      <w:tblGrid>
        <w:gridCol w:w="2060"/>
        <w:gridCol w:w="3958"/>
        <w:gridCol w:w="1857"/>
      </w:tblGrid>
      <w:tr w:rsidR="0044627C" w:rsidRPr="009E347A">
        <w:trPr>
          <w:trHeight w:val="23"/>
          <w:jc w:val="right"/>
        </w:trPr>
        <w:tc>
          <w:tcPr>
            <w:tcW w:w="130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bookmarkStart w:id="168" w:name="table1521573319472"/>
            <w:bookmarkStart w:id="169" w:name="p1221510339475"/>
            <w:bookmarkEnd w:id="168"/>
            <w:bookmarkEnd w:id="169"/>
            <w:r w:rsidRPr="009E347A">
              <w:rPr>
                <w:rFonts w:ascii="Huawei Sans" w:eastAsia="方正兰亭黑简体" w:hAnsi="Huawei Sans" w:cs="Huawei Sans" w:hint="default"/>
                <w:b/>
                <w:color w:val="333333"/>
                <w:kern w:val="0"/>
                <w:szCs w:val="24"/>
              </w:rPr>
              <w:t>头文件</w:t>
            </w: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bookmarkStart w:id="170" w:name="p0215153344716"/>
            <w:bookmarkEnd w:id="170"/>
            <w:r w:rsidRPr="009E347A">
              <w:rPr>
                <w:rFonts w:ascii="Huawei Sans" w:eastAsia="方正兰亭黑简体" w:hAnsi="Huawei Sans" w:cs="Huawei Sans" w:hint="default"/>
                <w:b/>
                <w:color w:val="333333"/>
                <w:kern w:val="0"/>
                <w:szCs w:val="24"/>
              </w:rPr>
              <w:t>接口名称</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bookmarkStart w:id="171" w:name="p1421503315478"/>
            <w:bookmarkEnd w:id="171"/>
            <w:r w:rsidRPr="009E347A">
              <w:rPr>
                <w:rFonts w:ascii="Huawei Sans" w:eastAsia="方正兰亭黑简体" w:hAnsi="Huawei Sans" w:cs="Huawei Sans" w:hint="default"/>
                <w:b/>
                <w:color w:val="333333"/>
                <w:kern w:val="0"/>
                <w:szCs w:val="24"/>
              </w:rPr>
              <w:t>功能描述</w:t>
            </w:r>
          </w:p>
        </w:tc>
      </w:tr>
      <w:tr w:rsidR="0044627C" w:rsidRPr="009E347A">
        <w:trPr>
          <w:trHeight w:val="23"/>
          <w:jc w:val="right"/>
        </w:trPr>
        <w:tc>
          <w:tcPr>
            <w:tcW w:w="1307" w:type="pct"/>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2" w:name="p2155710125317"/>
            <w:bookmarkEnd w:id="172"/>
            <w:proofErr w:type="spellStart"/>
            <w:r w:rsidRPr="009E347A">
              <w:rPr>
                <w:rFonts w:ascii="Huawei Sans" w:eastAsia="方正兰亭黑简体" w:hAnsi="Huawei Sans" w:cs="Huawei Sans" w:hint="default"/>
                <w:color w:val="333333"/>
                <w:kern w:val="0"/>
                <w:szCs w:val="24"/>
              </w:rPr>
              <w:t>wifi_module.h</w:t>
            </w:r>
            <w:proofErr w:type="spellEnd"/>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3" w:name="p363110387399"/>
            <w:bookmarkStart w:id="174" w:name="p189132019183"/>
            <w:bookmarkEnd w:id="173"/>
            <w:bookmarkEnd w:id="174"/>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 </w:t>
            </w:r>
            <w:proofErr w:type="spellStart"/>
            <w:proofErr w:type="gramStart"/>
            <w:r w:rsidRPr="009E347A">
              <w:rPr>
                <w:rFonts w:ascii="Huawei Sans" w:eastAsia="方正兰亭黑简体" w:hAnsi="Huawei Sans" w:cs="Huawei Sans" w:hint="default"/>
                <w:i/>
                <w:iCs/>
                <w:color w:val="333333"/>
                <w:kern w:val="0"/>
                <w:szCs w:val="24"/>
              </w:rPr>
              <w:t>WifiModuleCreate</w:t>
            </w:r>
            <w:proofErr w:type="spellEnd"/>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 xml:space="preserve">const struct </w:t>
            </w:r>
            <w:proofErr w:type="spellStart"/>
            <w:r w:rsidRPr="009E347A">
              <w:rPr>
                <w:rFonts w:ascii="Huawei Sans" w:eastAsia="方正兰亭黑简体" w:hAnsi="Huawei Sans" w:cs="Huawei Sans" w:hint="default"/>
                <w:i/>
                <w:iCs/>
                <w:color w:val="333333"/>
                <w:kern w:val="0"/>
                <w:szCs w:val="24"/>
              </w:rPr>
              <w:t>HdfConfigWifiModuleConfig</w:t>
            </w:r>
            <w:proofErr w:type="spellEnd"/>
            <w:r w:rsidRPr="009E347A">
              <w:rPr>
                <w:rFonts w:ascii="Huawei Sans" w:eastAsia="方正兰亭黑简体" w:hAnsi="Huawei Sans" w:cs="Huawei Sans" w:hint="default"/>
                <w:i/>
                <w:iCs/>
                <w:color w:val="333333"/>
                <w:kern w:val="0"/>
                <w:szCs w:val="24"/>
              </w:rPr>
              <w:t> </w:t>
            </w:r>
            <w:r w:rsidRPr="009E347A">
              <w:rPr>
                <w:rFonts w:ascii="Huawei Sans" w:eastAsia="方正兰亭黑简体" w:hAnsi="Huawei Sans" w:cs="Huawei Sans" w:hint="default"/>
                <w:color w:val="333333"/>
                <w:kern w:val="0"/>
                <w:szCs w:val="24"/>
              </w:rPr>
              <w:t>config);</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5" w:name="p1363012387393"/>
            <w:bookmarkEnd w:id="175"/>
            <w:r w:rsidRPr="009E347A">
              <w:rPr>
                <w:rFonts w:ascii="Huawei Sans" w:eastAsia="方正兰亭黑简体" w:hAnsi="Huawei Sans" w:cs="Huawei Sans" w:hint="default"/>
                <w:color w:val="333333"/>
                <w:kern w:val="0"/>
                <w:szCs w:val="24"/>
              </w:rPr>
              <w:t>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开发</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驱动时，创建一个</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6" w:name="p7629163817393"/>
            <w:bookmarkEnd w:id="176"/>
            <w:r w:rsidRPr="009E347A">
              <w:rPr>
                <w:rFonts w:ascii="Huawei Sans" w:eastAsia="方正兰亭黑简体" w:hAnsi="Huawei Sans" w:cs="Huawei Sans" w:hint="default"/>
                <w:color w:val="333333"/>
                <w:kern w:val="0"/>
                <w:szCs w:val="24"/>
              </w:rPr>
              <w:t xml:space="preserve">void </w:t>
            </w:r>
            <w:proofErr w:type="spellStart"/>
            <w:proofErr w:type="gramStart"/>
            <w:r w:rsidRPr="009E347A">
              <w:rPr>
                <w:rFonts w:ascii="Huawei Sans" w:eastAsia="方正兰亭黑简体" w:hAnsi="Huawei Sans" w:cs="Huawei Sans" w:hint="default"/>
                <w:color w:val="333333"/>
                <w:kern w:val="0"/>
                <w:szCs w:val="24"/>
              </w:rPr>
              <w:t>WifiModuleDelete</w:t>
            </w:r>
            <w:proofErr w:type="spellEnd"/>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i/>
                <w:iCs/>
                <w:color w:val="333333"/>
                <w:kern w:val="0"/>
                <w:szCs w:val="24"/>
              </w:rPr>
              <w:t>module);</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7" w:name="p2627638173917"/>
            <w:bookmarkEnd w:id="177"/>
            <w:r w:rsidRPr="009E347A">
              <w:rPr>
                <w:rFonts w:ascii="Huawei Sans" w:eastAsia="方正兰亭黑简体" w:hAnsi="Huawei Sans" w:cs="Huawei Sans" w:hint="default"/>
                <w:color w:val="333333"/>
                <w:kern w:val="0"/>
                <w:szCs w:val="24"/>
              </w:rPr>
              <w:t>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开发</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驱动时，删除并释放</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所有数据。</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FFFFF"/>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8" w:name="p12626103814399"/>
            <w:bookmarkEnd w:id="178"/>
            <w:r w:rsidRPr="009E347A">
              <w:rPr>
                <w:rFonts w:ascii="Huawei Sans" w:eastAsia="方正兰亭黑简体" w:hAnsi="Huawei Sans" w:cs="Huawei Sans" w:hint="default"/>
                <w:color w:val="333333"/>
                <w:kern w:val="0"/>
                <w:szCs w:val="24"/>
              </w:rPr>
              <w:t xml:space="preserve">int32_t </w:t>
            </w:r>
            <w:proofErr w:type="spellStart"/>
            <w:proofErr w:type="gramStart"/>
            <w:r w:rsidRPr="009E347A">
              <w:rPr>
                <w:rFonts w:ascii="Huawei Sans" w:eastAsia="方正兰亭黑简体" w:hAnsi="Huawei Sans" w:cs="Huawei Sans" w:hint="default"/>
                <w:color w:val="333333"/>
                <w:kern w:val="0"/>
                <w:szCs w:val="24"/>
              </w:rPr>
              <w:t>DelFeature</w:t>
            </w:r>
            <w:proofErr w:type="spellEnd"/>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 xml:space="preserve"> module, uint16_t </w:t>
            </w:r>
            <w:proofErr w:type="spellStart"/>
            <w:r w:rsidRPr="009E347A">
              <w:rPr>
                <w:rFonts w:ascii="Huawei Sans" w:eastAsia="方正兰亭黑简体" w:hAnsi="Huawei Sans" w:cs="Huawei Sans" w:hint="default"/>
                <w:color w:val="333333"/>
                <w:kern w:val="0"/>
                <w:szCs w:val="24"/>
              </w:rPr>
              <w:t>featureType</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79" w:name="p1162543816393"/>
            <w:bookmarkEnd w:id="179"/>
            <w:r w:rsidRPr="009E347A">
              <w:rPr>
                <w:rFonts w:ascii="Huawei Sans" w:eastAsia="方正兰亭黑简体" w:hAnsi="Huawei Sans" w:cs="Huawei Sans" w:hint="default"/>
                <w:color w:val="333333"/>
                <w:kern w:val="0"/>
                <w:szCs w:val="24"/>
              </w:rPr>
              <w:t>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开发</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驱动时，从</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删除一个功能组件。</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0" w:name="p162433816392"/>
            <w:bookmarkEnd w:id="180"/>
            <w:r w:rsidRPr="009E347A">
              <w:rPr>
                <w:rFonts w:ascii="Huawei Sans" w:eastAsia="方正兰亭黑简体" w:hAnsi="Huawei Sans" w:cs="Huawei Sans" w:hint="default"/>
                <w:color w:val="333333"/>
                <w:kern w:val="0"/>
                <w:szCs w:val="24"/>
              </w:rPr>
              <w:t xml:space="preserve">int32_t </w:t>
            </w:r>
            <w:proofErr w:type="spellStart"/>
            <w:proofErr w:type="gramStart"/>
            <w:r w:rsidRPr="009E347A">
              <w:rPr>
                <w:rFonts w:ascii="Huawei Sans" w:eastAsia="方正兰亭黑简体" w:hAnsi="Huawei Sans" w:cs="Huawei Sans" w:hint="default"/>
                <w:color w:val="333333"/>
                <w:kern w:val="0"/>
                <w:szCs w:val="24"/>
              </w:rPr>
              <w:t>AddFeature</w:t>
            </w:r>
            <w:proofErr w:type="spellEnd"/>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i/>
                <w:iCs/>
                <w:color w:val="333333"/>
                <w:kern w:val="0"/>
                <w:szCs w:val="24"/>
              </w:rPr>
              <w:t xml:space="preserve">module, uint16_t </w:t>
            </w:r>
            <w:proofErr w:type="spellStart"/>
            <w:r w:rsidRPr="009E347A">
              <w:rPr>
                <w:rFonts w:ascii="Huawei Sans" w:eastAsia="方正兰亭黑简体" w:hAnsi="Huawei Sans" w:cs="Huawei Sans" w:hint="default"/>
                <w:i/>
                <w:iCs/>
                <w:color w:val="333333"/>
                <w:kern w:val="0"/>
                <w:szCs w:val="24"/>
              </w:rPr>
              <w:t>featureType</w:t>
            </w:r>
            <w:proofErr w:type="spellEnd"/>
            <w:r w:rsidRPr="009E347A">
              <w:rPr>
                <w:rFonts w:ascii="Huawei Sans" w:eastAsia="方正兰亭黑简体" w:hAnsi="Huawei Sans" w:cs="Huawei Sans" w:hint="default"/>
                <w:i/>
                <w:iCs/>
                <w:color w:val="333333"/>
                <w:kern w:val="0"/>
                <w:szCs w:val="24"/>
              </w:rPr>
              <w:t xml:space="preserve">, struct </w:t>
            </w:r>
            <w:proofErr w:type="spellStart"/>
            <w:r w:rsidRPr="009E347A">
              <w:rPr>
                <w:rFonts w:ascii="Huawei Sans" w:eastAsia="方正兰亭黑简体" w:hAnsi="Huawei Sans" w:cs="Huawei Sans" w:hint="default"/>
                <w:i/>
                <w:iCs/>
                <w:color w:val="333333"/>
                <w:kern w:val="0"/>
                <w:szCs w:val="24"/>
              </w:rPr>
              <w:t>WifiFeature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featureData</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1" w:name="p186235383393"/>
            <w:bookmarkEnd w:id="181"/>
            <w:r w:rsidRPr="009E347A">
              <w:rPr>
                <w:rFonts w:ascii="Huawei Sans" w:eastAsia="方正兰亭黑简体" w:hAnsi="Huawei Sans" w:cs="Huawei Sans" w:hint="default"/>
                <w:color w:val="333333"/>
                <w:kern w:val="0"/>
                <w:szCs w:val="24"/>
              </w:rPr>
              <w:t>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开发</w:t>
            </w: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驱动时，注册一个功能组件到</w:t>
            </w:r>
            <w:proofErr w:type="spellStart"/>
            <w:r w:rsidRPr="009E347A">
              <w:rPr>
                <w:rFonts w:ascii="Huawei Sans" w:eastAsia="方正兰亭黑简体" w:hAnsi="Huawei Sans" w:cs="Huawei Sans" w:hint="default"/>
                <w:color w:val="333333"/>
                <w:kern w:val="0"/>
                <w:szCs w:val="24"/>
              </w:rPr>
              <w:t>WifiModule</w:t>
            </w:r>
            <w:proofErr w:type="spellEnd"/>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2" w:name="p2659417135013"/>
            <w:bookmarkEnd w:id="182"/>
            <w:r w:rsidRPr="009E347A">
              <w:rPr>
                <w:rFonts w:ascii="Huawei Sans" w:eastAsia="方正兰亭黑简体" w:hAnsi="Huawei Sans" w:cs="Huawei Sans" w:hint="default"/>
                <w:color w:val="333333"/>
                <w:kern w:val="0"/>
                <w:szCs w:val="24"/>
              </w:rPr>
              <w:t>wifi_mac80211_ops.h</w:t>
            </w:r>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3" w:name="p175181615011"/>
            <w:bookmarkEnd w:id="183"/>
            <w:r w:rsidRPr="009E347A">
              <w:rPr>
                <w:rFonts w:ascii="Huawei Sans" w:eastAsia="方正兰亭黑简体" w:hAnsi="Huawei Sans" w:cs="Huawei Sans" w:hint="default"/>
                <w:color w:val="333333"/>
                <w:kern w:val="0"/>
                <w:szCs w:val="24"/>
              </w:rPr>
              <w:t>int32_t (</w:t>
            </w:r>
            <w:proofErr w:type="spellStart"/>
            <w:r w:rsidRPr="009E347A">
              <w:rPr>
                <w:rFonts w:ascii="Huawei Sans" w:eastAsia="方正兰亭黑简体" w:hAnsi="Huawei Sans" w:cs="Huawei Sans" w:hint="default"/>
                <w:i/>
                <w:iCs/>
                <w:color w:val="333333"/>
                <w:kern w:val="0"/>
                <w:szCs w:val="24"/>
              </w:rPr>
              <w:t>startAp</w:t>
            </w:r>
            <w:proofErr w:type="spellEnd"/>
            <w:proofErr w:type="gramStart"/>
            <w:r w:rsidRPr="009E347A">
              <w:rPr>
                <w:rFonts w:ascii="Huawei Sans" w:eastAsia="方正兰亭黑简体" w:hAnsi="Huawei Sans" w:cs="Huawei Sans" w:hint="default"/>
                <w:i/>
                <w:iCs/>
                <w:color w:val="333333"/>
                <w:kern w:val="0"/>
                <w:szCs w:val="24"/>
              </w:rPr>
              <w:t>)(</w:t>
            </w:r>
            <w:proofErr w:type="spellStart"/>
            <w:proofErr w:type="gramEnd"/>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4" w:name="p195182610507"/>
            <w:bookmarkEnd w:id="184"/>
            <w:r w:rsidRPr="009E347A">
              <w:rPr>
                <w:rFonts w:ascii="Huawei Sans" w:eastAsia="方正兰亭黑简体" w:hAnsi="Huawei Sans" w:cs="Huawei Sans" w:hint="default"/>
                <w:color w:val="333333"/>
                <w:kern w:val="0"/>
                <w:szCs w:val="24"/>
              </w:rPr>
              <w:t>启动</w:t>
            </w:r>
            <w:r w:rsidRPr="009E347A">
              <w:rPr>
                <w:rFonts w:ascii="Huawei Sans" w:eastAsia="方正兰亭黑简体" w:hAnsi="Huawei Sans" w:cs="Huawei Sans" w:hint="default"/>
                <w:color w:val="333333"/>
                <w:kern w:val="0"/>
                <w:szCs w:val="24"/>
              </w:rPr>
              <w:t>AP</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5" w:name="p125181260501"/>
            <w:bookmarkEnd w:id="185"/>
            <w:r w:rsidRPr="009E347A">
              <w:rPr>
                <w:rFonts w:ascii="Huawei Sans" w:eastAsia="方正兰亭黑简体" w:hAnsi="Huawei Sans" w:cs="Huawei Sans" w:hint="default"/>
                <w:color w:val="333333"/>
                <w:kern w:val="0"/>
                <w:szCs w:val="24"/>
              </w:rPr>
              <w:t>int32_t (</w:t>
            </w:r>
            <w:proofErr w:type="spellStart"/>
            <w:r w:rsidRPr="009E347A">
              <w:rPr>
                <w:rFonts w:ascii="Huawei Sans" w:eastAsia="方正兰亭黑简体" w:hAnsi="Huawei Sans" w:cs="Huawei Sans" w:hint="default"/>
                <w:i/>
                <w:iCs/>
                <w:color w:val="333333"/>
                <w:kern w:val="0"/>
                <w:szCs w:val="24"/>
              </w:rPr>
              <w:t>stopAp</w:t>
            </w:r>
            <w:proofErr w:type="spellEnd"/>
            <w:proofErr w:type="gramStart"/>
            <w:r w:rsidRPr="009E347A">
              <w:rPr>
                <w:rFonts w:ascii="Huawei Sans" w:eastAsia="方正兰亭黑简体" w:hAnsi="Huawei Sans" w:cs="Huawei Sans" w:hint="default"/>
                <w:i/>
                <w:iCs/>
                <w:color w:val="333333"/>
                <w:kern w:val="0"/>
                <w:szCs w:val="24"/>
              </w:rPr>
              <w:t>)(</w:t>
            </w:r>
            <w:proofErr w:type="spellStart"/>
            <w:proofErr w:type="gramEnd"/>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6" w:name="p1151815635014"/>
            <w:bookmarkEnd w:id="186"/>
            <w:r w:rsidRPr="009E347A">
              <w:rPr>
                <w:rFonts w:ascii="Huawei Sans" w:eastAsia="方正兰亭黑简体" w:hAnsi="Huawei Sans" w:cs="Huawei Sans" w:hint="default"/>
                <w:color w:val="333333"/>
                <w:kern w:val="0"/>
                <w:szCs w:val="24"/>
              </w:rPr>
              <w:t>停止</w:t>
            </w:r>
            <w:r w:rsidRPr="009E347A">
              <w:rPr>
                <w:rFonts w:ascii="Huawei Sans" w:eastAsia="方正兰亭黑简体" w:hAnsi="Huawei Sans" w:cs="Huawei Sans" w:hint="default"/>
                <w:color w:val="333333"/>
                <w:kern w:val="0"/>
                <w:szCs w:val="24"/>
              </w:rPr>
              <w:t>AP</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FFFFF"/>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7" w:name="p20519865500"/>
            <w:bookmarkEnd w:id="187"/>
            <w:r w:rsidRPr="009E347A">
              <w:rPr>
                <w:rFonts w:ascii="Huawei Sans" w:eastAsia="方正兰亭黑简体" w:hAnsi="Huawei Sans" w:cs="Huawei Sans" w:hint="default"/>
                <w:color w:val="333333"/>
                <w:kern w:val="0"/>
                <w:szCs w:val="24"/>
              </w:rPr>
              <w:t>int32_t (</w:t>
            </w:r>
            <w:r w:rsidRPr="009E347A">
              <w:rPr>
                <w:rFonts w:ascii="Huawei Sans" w:eastAsia="方正兰亭黑简体" w:hAnsi="Huawei Sans" w:cs="Huawei Sans" w:hint="default"/>
                <w:i/>
                <w:iCs/>
                <w:color w:val="333333"/>
                <w:kern w:val="0"/>
                <w:szCs w:val="24"/>
              </w:rPr>
              <w:t>connect</w:t>
            </w:r>
            <w:proofErr w:type="gramStart"/>
            <w:r w:rsidRPr="009E347A">
              <w:rPr>
                <w:rFonts w:ascii="Huawei Sans" w:eastAsia="方正兰亭黑简体" w:hAnsi="Huawei Sans" w:cs="Huawei Sans" w:hint="default"/>
                <w:i/>
                <w:iCs/>
                <w:color w:val="333333"/>
                <w:kern w:val="0"/>
                <w:szCs w:val="24"/>
              </w:rPr>
              <w:t>)(</w:t>
            </w:r>
            <w:proofErr w:type="spellStart"/>
            <w:proofErr w:type="gramEnd"/>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 xml:space="preserve">, </w:t>
            </w:r>
            <w:proofErr w:type="spellStart"/>
            <w:r w:rsidRPr="009E347A">
              <w:rPr>
                <w:rFonts w:ascii="Huawei Sans" w:eastAsia="方正兰亭黑简体" w:hAnsi="Huawei Sans" w:cs="Huawei Sans" w:hint="default"/>
                <w:color w:val="333333"/>
                <w:kern w:val="0"/>
                <w:szCs w:val="24"/>
              </w:rPr>
              <w:t>WifiConnectParams</w:t>
            </w:r>
            <w:proofErr w:type="spellEnd"/>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i/>
                <w:iCs/>
                <w:color w:val="333333"/>
                <w:kern w:val="0"/>
                <w:szCs w:val="24"/>
              </w:rPr>
              <w:t>param);</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8" w:name="p14519469509"/>
            <w:bookmarkEnd w:id="188"/>
            <w:r w:rsidRPr="009E347A">
              <w:rPr>
                <w:rFonts w:ascii="Huawei Sans" w:eastAsia="方正兰亭黑简体" w:hAnsi="Huawei Sans" w:cs="Huawei Sans" w:hint="default"/>
                <w:color w:val="333333"/>
                <w:kern w:val="0"/>
                <w:szCs w:val="24"/>
              </w:rPr>
              <w:t>开始连接。</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89" w:name="p145195620502"/>
            <w:bookmarkEnd w:id="189"/>
            <w:r w:rsidRPr="009E347A">
              <w:rPr>
                <w:rFonts w:ascii="Huawei Sans" w:eastAsia="方正兰亭黑简体" w:hAnsi="Huawei Sans" w:cs="Huawei Sans" w:hint="default"/>
                <w:color w:val="333333"/>
                <w:kern w:val="0"/>
                <w:szCs w:val="24"/>
              </w:rPr>
              <w:t>int32_t (disconnect</w:t>
            </w:r>
            <w:proofErr w:type="gramStart"/>
            <w:r w:rsidRPr="009E347A">
              <w:rPr>
                <w:rFonts w:ascii="Huawei Sans" w:eastAsia="方正兰亭黑简体" w:hAnsi="Huawei Sans" w:cs="Huawei Sans" w:hint="default"/>
                <w:color w:val="333333"/>
                <w:kern w:val="0"/>
                <w:szCs w:val="24"/>
              </w:rPr>
              <w:t>)(</w:t>
            </w:r>
            <w:proofErr w:type="spellStart"/>
            <w:proofErr w:type="gramEnd"/>
            <w:r w:rsidRPr="009E347A">
              <w:rPr>
                <w:rFonts w:ascii="Huawei Sans" w:eastAsia="方正兰亭黑简体" w:hAnsi="Huawei Sans" w:cs="Huawei Sans" w:hint="default"/>
                <w:color w:val="333333"/>
                <w:kern w:val="0"/>
                <w:szCs w:val="24"/>
              </w:rPr>
              <w:t>NetDevice</w:t>
            </w:r>
            <w:proofErr w:type="spellEnd"/>
            <w:r w:rsidRPr="009E347A">
              <w:rPr>
                <w:rFonts w:ascii="Huawei Sans" w:eastAsia="方正兰亭黑简体" w:hAnsi="Huawei Sans" w:cs="Huawei Sans" w:hint="default"/>
                <w:color w:val="333333"/>
                <w:kern w:val="0"/>
                <w:szCs w:val="24"/>
              </w:rPr>
              <w:t> </w:t>
            </w:r>
            <w:proofErr w:type="spellStart"/>
            <w:r w:rsidRPr="009E347A">
              <w:rPr>
                <w:rFonts w:ascii="Huawei Sans" w:eastAsia="方正兰亭黑简体" w:hAnsi="Huawei Sans" w:cs="Huawei Sans" w:hint="default"/>
                <w:i/>
                <w:iCs/>
                <w:color w:val="333333"/>
                <w:kern w:val="0"/>
                <w:szCs w:val="24"/>
              </w:rPr>
              <w:t>netDev</w:t>
            </w:r>
            <w:proofErr w:type="spellEnd"/>
            <w:r w:rsidRPr="009E347A">
              <w:rPr>
                <w:rFonts w:ascii="Huawei Sans" w:eastAsia="方正兰亭黑简体" w:hAnsi="Huawei Sans" w:cs="Huawei Sans" w:hint="default"/>
                <w:i/>
                <w:iCs/>
                <w:color w:val="333333"/>
                <w:kern w:val="0"/>
                <w:szCs w:val="24"/>
              </w:rPr>
              <w:t xml:space="preserve">, uint16_t </w:t>
            </w:r>
            <w:proofErr w:type="spellStart"/>
            <w:r w:rsidRPr="009E347A">
              <w:rPr>
                <w:rFonts w:ascii="Huawei Sans" w:eastAsia="方正兰亭黑简体" w:hAnsi="Huawei Sans" w:cs="Huawei Sans" w:hint="default"/>
                <w:i/>
                <w:iCs/>
                <w:color w:val="333333"/>
                <w:kern w:val="0"/>
                <w:szCs w:val="24"/>
              </w:rPr>
              <w:t>reasonCode</w:t>
            </w:r>
            <w:proofErr w:type="spellEnd"/>
            <w:r w:rsidRPr="009E347A">
              <w:rPr>
                <w:rFonts w:ascii="Huawei Sans" w:eastAsia="方正兰亭黑简体" w:hAnsi="Huawei Sans" w:cs="Huawei Sans" w:hint="default"/>
                <w:i/>
                <w:iCs/>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0" w:name="p175191863503"/>
            <w:bookmarkEnd w:id="190"/>
            <w:r w:rsidRPr="009E347A">
              <w:rPr>
                <w:rFonts w:ascii="Huawei Sans" w:eastAsia="方正兰亭黑简体" w:hAnsi="Huawei Sans" w:cs="Huawei Sans" w:hint="default"/>
                <w:color w:val="333333"/>
                <w:kern w:val="0"/>
                <w:szCs w:val="24"/>
              </w:rPr>
              <w:t>断开连接。</w:t>
            </w:r>
          </w:p>
        </w:tc>
      </w:tr>
      <w:tr w:rsidR="0044627C" w:rsidRPr="009E347A">
        <w:trPr>
          <w:trHeight w:val="23"/>
          <w:jc w:val="right"/>
        </w:trPr>
        <w:tc>
          <w:tcPr>
            <w:tcW w:w="1307" w:type="pct"/>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1" w:name="p7937165012500"/>
            <w:bookmarkEnd w:id="191"/>
            <w:proofErr w:type="spellStart"/>
            <w:r w:rsidRPr="009E347A">
              <w:rPr>
                <w:rFonts w:ascii="Huawei Sans" w:eastAsia="方正兰亭黑简体" w:hAnsi="Huawei Sans" w:cs="Huawei Sans" w:hint="default"/>
                <w:color w:val="333333"/>
                <w:kern w:val="0"/>
                <w:szCs w:val="24"/>
              </w:rPr>
              <w:t>hdf_netbuf.h</w:t>
            </w:r>
            <w:proofErr w:type="spellEnd"/>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2" w:name="p1964211423505"/>
            <w:bookmarkEnd w:id="192"/>
            <w:r w:rsidRPr="009E347A">
              <w:rPr>
                <w:rFonts w:ascii="Huawei Sans" w:eastAsia="方正兰亭黑简体" w:hAnsi="Huawei Sans" w:cs="Huawei Sans" w:hint="default"/>
                <w:color w:val="333333"/>
                <w:kern w:val="0"/>
                <w:szCs w:val="24"/>
              </w:rPr>
              <w:t xml:space="preserve">static inline void </w:t>
            </w:r>
            <w:proofErr w:type="spellStart"/>
            <w:proofErr w:type="gramStart"/>
            <w:r w:rsidRPr="009E347A">
              <w:rPr>
                <w:rFonts w:ascii="Huawei Sans" w:eastAsia="方正兰亭黑简体" w:hAnsi="Huawei Sans" w:cs="Huawei Sans" w:hint="default"/>
                <w:color w:val="333333"/>
                <w:kern w:val="0"/>
                <w:szCs w:val="24"/>
              </w:rPr>
              <w:t>NetBufQueueInit</w:t>
            </w:r>
            <w:proofErr w:type="spellEnd"/>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NetBufQueue</w:t>
            </w:r>
            <w:proofErr w:type="spellEnd"/>
            <w:r w:rsidRPr="009E347A">
              <w:rPr>
                <w:rFonts w:ascii="Huawei Sans" w:eastAsia="方正兰亭黑简体" w:hAnsi="Huawei Sans" w:cs="Huawei Sans" w:hint="default"/>
                <w:color w:val="333333"/>
                <w:kern w:val="0"/>
                <w:szCs w:val="24"/>
              </w:rPr>
              <w:t xml:space="preserve"> q);</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3" w:name="p364254211507"/>
            <w:bookmarkEnd w:id="193"/>
            <w:r w:rsidRPr="009E347A">
              <w:rPr>
                <w:rFonts w:ascii="Huawei Sans" w:eastAsia="方正兰亭黑简体" w:hAnsi="Huawei Sans" w:cs="Huawei Sans" w:hint="default"/>
                <w:color w:val="333333"/>
                <w:kern w:val="0"/>
                <w:szCs w:val="24"/>
              </w:rPr>
              <w:t>初始化</w:t>
            </w:r>
            <w:r w:rsidRPr="009E347A">
              <w:rPr>
                <w:rFonts w:ascii="Huawei Sans" w:eastAsia="方正兰亭黑简体" w:hAnsi="Huawei Sans" w:cs="Huawei Sans" w:hint="default"/>
                <w:color w:val="333333"/>
                <w:kern w:val="0"/>
                <w:szCs w:val="24"/>
              </w:rPr>
              <w:t>net buffer</w:t>
            </w:r>
            <w:r w:rsidRPr="009E347A">
              <w:rPr>
                <w:rFonts w:ascii="Huawei Sans" w:eastAsia="方正兰亭黑简体" w:hAnsi="Huawei Sans" w:cs="Huawei Sans" w:hint="default"/>
                <w:color w:val="333333"/>
                <w:kern w:val="0"/>
                <w:szCs w:val="24"/>
              </w:rPr>
              <w:t>队列。</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4" w:name="p166421942115017"/>
            <w:bookmarkEnd w:id="194"/>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NetBuf</w:t>
            </w:r>
            <w:proofErr w:type="spellEnd"/>
            <w:r w:rsidRPr="009E347A">
              <w:rPr>
                <w:rFonts w:ascii="Huawei Sans" w:eastAsia="方正兰亭黑简体" w:hAnsi="Huawei Sans" w:cs="Huawei Sans" w:hint="default"/>
                <w:color w:val="333333"/>
                <w:kern w:val="0"/>
                <w:szCs w:val="24"/>
              </w:rPr>
              <w:t> </w:t>
            </w:r>
            <w:proofErr w:type="spellStart"/>
            <w:proofErr w:type="gramStart"/>
            <w:r w:rsidRPr="009E347A">
              <w:rPr>
                <w:rFonts w:ascii="Huawei Sans" w:eastAsia="方正兰亭黑简体" w:hAnsi="Huawei Sans" w:cs="Huawei Sans" w:hint="default"/>
                <w:i/>
                <w:iCs/>
                <w:color w:val="333333"/>
                <w:kern w:val="0"/>
                <w:szCs w:val="24"/>
              </w:rPr>
              <w:t>NetBufAlloc</w:t>
            </w:r>
            <w:proofErr w:type="spellEnd"/>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uint32_t size);</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5" w:name="p3642164215501"/>
            <w:bookmarkEnd w:id="195"/>
            <w:r w:rsidRPr="009E347A">
              <w:rPr>
                <w:rFonts w:ascii="Huawei Sans" w:eastAsia="方正兰亭黑简体" w:hAnsi="Huawei Sans" w:cs="Huawei Sans" w:hint="default"/>
                <w:color w:val="333333"/>
                <w:kern w:val="0"/>
                <w:szCs w:val="24"/>
              </w:rPr>
              <w:t>申请</w:t>
            </w:r>
            <w:r w:rsidRPr="009E347A">
              <w:rPr>
                <w:rFonts w:ascii="Huawei Sans" w:eastAsia="方正兰亭黑简体" w:hAnsi="Huawei Sans" w:cs="Huawei Sans" w:hint="default"/>
                <w:color w:val="333333"/>
                <w:kern w:val="0"/>
                <w:szCs w:val="24"/>
              </w:rPr>
              <w:t>net buffer</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FFFFF"/>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6" w:name="p964310425501"/>
            <w:bookmarkEnd w:id="196"/>
            <w:r w:rsidRPr="009E347A">
              <w:rPr>
                <w:rFonts w:ascii="Huawei Sans" w:eastAsia="方正兰亭黑简体" w:hAnsi="Huawei Sans" w:cs="Huawei Sans" w:hint="default"/>
                <w:color w:val="333333"/>
                <w:kern w:val="0"/>
                <w:szCs w:val="24"/>
              </w:rPr>
              <w:t xml:space="preserve">void </w:t>
            </w:r>
            <w:proofErr w:type="spellStart"/>
            <w:proofErr w:type="gramStart"/>
            <w:r w:rsidRPr="009E347A">
              <w:rPr>
                <w:rFonts w:ascii="Huawei Sans" w:eastAsia="方正兰亭黑简体" w:hAnsi="Huawei Sans" w:cs="Huawei Sans" w:hint="default"/>
                <w:color w:val="333333"/>
                <w:kern w:val="0"/>
                <w:szCs w:val="24"/>
              </w:rPr>
              <w:t>NetBufFree</w:t>
            </w:r>
            <w:proofErr w:type="spellEnd"/>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NetBuf</w:t>
            </w:r>
            <w:proofErr w:type="spellEnd"/>
            <w:r w:rsidRPr="009E347A">
              <w:rPr>
                <w:rFonts w:ascii="Huawei Sans" w:eastAsia="方正兰亭黑简体" w:hAnsi="Huawei Sans" w:cs="Huawei Sans" w:hint="default"/>
                <w:color w:val="333333"/>
                <w:kern w:val="0"/>
                <w:szCs w:val="24"/>
              </w:rPr>
              <w:t xml:space="preserve"> </w:t>
            </w:r>
            <w:proofErr w:type="spellStart"/>
            <w:r w:rsidRPr="009E347A">
              <w:rPr>
                <w:rFonts w:ascii="Huawei Sans" w:eastAsia="方正兰亭黑简体" w:hAnsi="Huawei Sans" w:cs="Huawei Sans" w:hint="default"/>
                <w:color w:val="333333"/>
                <w:kern w:val="0"/>
                <w:szCs w:val="24"/>
              </w:rPr>
              <w:t>nb</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7" w:name="p1464312427503"/>
            <w:bookmarkEnd w:id="197"/>
            <w:r w:rsidRPr="009E347A">
              <w:rPr>
                <w:rFonts w:ascii="Huawei Sans" w:eastAsia="方正兰亭黑简体" w:hAnsi="Huawei Sans" w:cs="Huawei Sans" w:hint="default"/>
                <w:color w:val="333333"/>
                <w:kern w:val="0"/>
                <w:szCs w:val="24"/>
              </w:rPr>
              <w:t>释放</w:t>
            </w:r>
            <w:r w:rsidRPr="009E347A">
              <w:rPr>
                <w:rFonts w:ascii="Huawei Sans" w:eastAsia="方正兰亭黑简体" w:hAnsi="Huawei Sans" w:cs="Huawei Sans" w:hint="default"/>
                <w:color w:val="333333"/>
                <w:kern w:val="0"/>
                <w:szCs w:val="24"/>
              </w:rPr>
              <w:t>net buffer</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8" w:name="p20643164218508"/>
            <w:bookmarkEnd w:id="198"/>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NetBuf</w:t>
            </w:r>
            <w:proofErr w:type="spellEnd"/>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i/>
                <w:iCs/>
                <w:color w:val="333333"/>
                <w:kern w:val="0"/>
                <w:szCs w:val="24"/>
              </w:rPr>
              <w:t>Pbuf2</w:t>
            </w:r>
            <w:proofErr w:type="gramStart"/>
            <w:r w:rsidRPr="009E347A">
              <w:rPr>
                <w:rFonts w:ascii="Huawei Sans" w:eastAsia="方正兰亭黑简体" w:hAnsi="Huawei Sans" w:cs="Huawei Sans" w:hint="default"/>
                <w:i/>
                <w:iCs/>
                <w:color w:val="333333"/>
                <w:kern w:val="0"/>
                <w:szCs w:val="24"/>
              </w:rPr>
              <w:t>NetBuf(</w:t>
            </w:r>
            <w:proofErr w:type="gramEnd"/>
            <w:r w:rsidRPr="009E347A">
              <w:rPr>
                <w:rFonts w:ascii="Huawei Sans" w:eastAsia="方正兰亭黑简体" w:hAnsi="Huawei Sans" w:cs="Huawei Sans" w:hint="default"/>
                <w:i/>
                <w:iCs/>
                <w:color w:val="333333"/>
                <w:kern w:val="0"/>
                <w:szCs w:val="24"/>
              </w:rPr>
              <w:t xml:space="preserve">const struct </w:t>
            </w:r>
            <w:proofErr w:type="spellStart"/>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 xml:space="preserve">, struct </w:t>
            </w:r>
            <w:proofErr w:type="spellStart"/>
            <w:r w:rsidRPr="009E347A">
              <w:rPr>
                <w:rFonts w:ascii="Huawei Sans" w:eastAsia="方正兰亭黑简体" w:hAnsi="Huawei Sans" w:cs="Huawei Sans" w:hint="default"/>
                <w:color w:val="333333"/>
                <w:kern w:val="0"/>
                <w:szCs w:val="24"/>
              </w:rPr>
              <w:t>pbuf</w:t>
            </w:r>
            <w:proofErr w:type="spellEnd"/>
            <w:r w:rsidRPr="009E347A">
              <w:rPr>
                <w:rFonts w:ascii="Huawei Sans" w:eastAsia="方正兰亭黑简体" w:hAnsi="Huawei Sans" w:cs="Huawei Sans" w:hint="default"/>
                <w:color w:val="333333"/>
                <w:kern w:val="0"/>
                <w:szCs w:val="24"/>
              </w:rPr>
              <w:t> </w:t>
            </w:r>
            <w:proofErr w:type="spellStart"/>
            <w:r w:rsidRPr="009E347A">
              <w:rPr>
                <w:rFonts w:ascii="Huawei Sans" w:eastAsia="方正兰亭黑简体" w:hAnsi="Huawei Sans" w:cs="Huawei Sans" w:hint="default"/>
                <w:i/>
                <w:iCs/>
                <w:color w:val="333333"/>
                <w:kern w:val="0"/>
                <w:szCs w:val="24"/>
              </w:rPr>
              <w:t>lwipBuf</w:t>
            </w:r>
            <w:proofErr w:type="spellEnd"/>
            <w:r w:rsidRPr="009E347A">
              <w:rPr>
                <w:rFonts w:ascii="Huawei Sans" w:eastAsia="方正兰亭黑简体" w:hAnsi="Huawei Sans" w:cs="Huawei Sans" w:hint="default"/>
                <w:i/>
                <w:iCs/>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199" w:name="p186437429509"/>
            <w:bookmarkEnd w:id="199"/>
            <w:proofErr w:type="spellStart"/>
            <w:r w:rsidRPr="009E347A">
              <w:rPr>
                <w:rFonts w:ascii="Huawei Sans" w:eastAsia="方正兰亭黑简体" w:hAnsi="Huawei Sans" w:cs="Huawei Sans" w:hint="default"/>
                <w:color w:val="333333"/>
                <w:kern w:val="0"/>
                <w:szCs w:val="24"/>
              </w:rPr>
              <w:t>lwip</w:t>
            </w:r>
            <w:proofErr w:type="spellEnd"/>
            <w:r w:rsidRPr="009E347A">
              <w:rPr>
                <w:rFonts w:ascii="Huawei Sans" w:eastAsia="方正兰亭黑简体" w:hAnsi="Huawei Sans" w:cs="Huawei Sans" w:hint="default"/>
                <w:color w:val="333333"/>
                <w:kern w:val="0"/>
                <w:szCs w:val="24"/>
              </w:rPr>
              <w:t>的</w:t>
            </w:r>
            <w:proofErr w:type="spellStart"/>
            <w:r w:rsidRPr="009E347A">
              <w:rPr>
                <w:rFonts w:ascii="Huawei Sans" w:eastAsia="方正兰亭黑简体" w:hAnsi="Huawei Sans" w:cs="Huawei Sans" w:hint="default"/>
                <w:color w:val="333333"/>
                <w:kern w:val="0"/>
                <w:szCs w:val="24"/>
              </w:rPr>
              <w:t>pbuf</w:t>
            </w:r>
            <w:proofErr w:type="spellEnd"/>
            <w:r w:rsidRPr="009E347A">
              <w:rPr>
                <w:rFonts w:ascii="Huawei Sans" w:eastAsia="方正兰亭黑简体" w:hAnsi="Huawei Sans" w:cs="Huawei Sans" w:hint="default"/>
                <w:color w:val="333333"/>
                <w:kern w:val="0"/>
                <w:szCs w:val="24"/>
              </w:rPr>
              <w:t>转换为</w:t>
            </w:r>
            <w:r w:rsidRPr="009E347A">
              <w:rPr>
                <w:rFonts w:ascii="Huawei Sans" w:eastAsia="方正兰亭黑简体" w:hAnsi="Huawei Sans" w:cs="Huawei Sans" w:hint="default"/>
                <w:color w:val="333333"/>
                <w:kern w:val="0"/>
                <w:szCs w:val="24"/>
              </w:rPr>
              <w:t>net buffer</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1307" w:type="pct"/>
            <w:vMerge/>
            <w:tcBorders>
              <w:top w:val="single" w:sz="6" w:space="0" w:color="DDDDDD"/>
              <w:left w:val="single" w:sz="6" w:space="0" w:color="DDDDDD"/>
              <w:bottom w:val="single" w:sz="6" w:space="0" w:color="DDDDDD"/>
              <w:right w:val="single" w:sz="6" w:space="0" w:color="DDDDDD"/>
            </w:tcBorders>
            <w:shd w:val="clear" w:color="auto" w:fill="FFFFFF"/>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5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0" w:name="p86576231557"/>
            <w:bookmarkEnd w:id="200"/>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pbuf</w:t>
            </w:r>
            <w:proofErr w:type="spellEnd"/>
            <w:r w:rsidRPr="009E347A">
              <w:rPr>
                <w:rFonts w:ascii="Huawei Sans" w:eastAsia="方正兰亭黑简体" w:hAnsi="Huawei Sans" w:cs="Huawei Sans" w:hint="default"/>
                <w:color w:val="333333"/>
                <w:kern w:val="0"/>
                <w:szCs w:val="24"/>
              </w:rPr>
              <w:t xml:space="preserve"> NetBuf2</w:t>
            </w:r>
            <w:proofErr w:type="gramStart"/>
            <w:r w:rsidRPr="009E347A">
              <w:rPr>
                <w:rFonts w:ascii="Huawei Sans" w:eastAsia="方正兰亭黑简体" w:hAnsi="Huawei Sans" w:cs="Huawei Sans" w:hint="default"/>
                <w:color w:val="333333"/>
                <w:kern w:val="0"/>
                <w:szCs w:val="24"/>
              </w:rPr>
              <w:t>Pbuf(</w:t>
            </w:r>
            <w:proofErr w:type="gramEnd"/>
            <w:r w:rsidRPr="009E347A">
              <w:rPr>
                <w:rFonts w:ascii="Huawei Sans" w:eastAsia="方正兰亭黑简体" w:hAnsi="Huawei Sans" w:cs="Huawei Sans" w:hint="default"/>
                <w:color w:val="333333"/>
                <w:kern w:val="0"/>
                <w:szCs w:val="24"/>
              </w:rPr>
              <w:t xml:space="preserve">const struct </w:t>
            </w:r>
            <w:proofErr w:type="spellStart"/>
            <w:r w:rsidRPr="009E347A">
              <w:rPr>
                <w:rFonts w:ascii="Huawei Sans" w:eastAsia="方正兰亭黑简体" w:hAnsi="Huawei Sans" w:cs="Huawei Sans" w:hint="default"/>
                <w:color w:val="333333"/>
                <w:kern w:val="0"/>
                <w:szCs w:val="24"/>
              </w:rPr>
              <w:t>NetBuf</w:t>
            </w:r>
            <w:proofErr w:type="spellEnd"/>
            <w:r w:rsidRPr="009E347A">
              <w:rPr>
                <w:rFonts w:ascii="Huawei Sans" w:eastAsia="方正兰亭黑简体" w:hAnsi="Huawei Sans" w:cs="Huawei Sans" w:hint="default"/>
                <w:color w:val="333333"/>
                <w:kern w:val="0"/>
                <w:szCs w:val="24"/>
              </w:rPr>
              <w:t xml:space="preserve"> *</w:t>
            </w:r>
            <w:proofErr w:type="spellStart"/>
            <w:r w:rsidRPr="009E347A">
              <w:rPr>
                <w:rFonts w:ascii="Huawei Sans" w:eastAsia="方正兰亭黑简体" w:hAnsi="Huawei Sans" w:cs="Huawei Sans" w:hint="default"/>
                <w:color w:val="333333"/>
                <w:kern w:val="0"/>
                <w:szCs w:val="24"/>
              </w:rPr>
              <w:t>nb</w:t>
            </w:r>
            <w:proofErr w:type="spellEnd"/>
            <w:r w:rsidRPr="009E347A">
              <w:rPr>
                <w:rFonts w:ascii="Huawei Sans" w:eastAsia="方正兰亭黑简体" w:hAnsi="Huawei Sans" w:cs="Huawei Sans" w:hint="default"/>
                <w:color w:val="333333"/>
                <w:kern w:val="0"/>
                <w:szCs w:val="24"/>
              </w:rPr>
              <w:t>);</w:t>
            </w:r>
          </w:p>
        </w:tc>
        <w:tc>
          <w:tcPr>
            <w:tcW w:w="117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1" w:name="p1965702312510"/>
            <w:bookmarkEnd w:id="201"/>
            <w:r w:rsidRPr="009E347A">
              <w:rPr>
                <w:rFonts w:ascii="Huawei Sans" w:eastAsia="方正兰亭黑简体" w:hAnsi="Huawei Sans" w:cs="Huawei Sans" w:hint="default"/>
                <w:color w:val="333333"/>
                <w:kern w:val="0"/>
                <w:szCs w:val="24"/>
              </w:rPr>
              <w:t>net buffer</w:t>
            </w:r>
            <w:r w:rsidRPr="009E347A">
              <w:rPr>
                <w:rFonts w:ascii="Huawei Sans" w:eastAsia="方正兰亭黑简体" w:hAnsi="Huawei Sans" w:cs="Huawei Sans" w:hint="default"/>
                <w:color w:val="333333"/>
                <w:kern w:val="0"/>
                <w:szCs w:val="24"/>
              </w:rPr>
              <w:t>转换为</w:t>
            </w:r>
            <w:proofErr w:type="spellStart"/>
            <w:r w:rsidRPr="009E347A">
              <w:rPr>
                <w:rFonts w:ascii="Huawei Sans" w:eastAsia="方正兰亭黑简体" w:hAnsi="Huawei Sans" w:cs="Huawei Sans" w:hint="default"/>
                <w:color w:val="333333"/>
                <w:kern w:val="0"/>
                <w:szCs w:val="24"/>
              </w:rPr>
              <w:t>lwip</w:t>
            </w:r>
            <w:proofErr w:type="spellEnd"/>
            <w:r w:rsidRPr="009E347A">
              <w:rPr>
                <w:rFonts w:ascii="Huawei Sans" w:eastAsia="方正兰亭黑简体" w:hAnsi="Huawei Sans" w:cs="Huawei Sans" w:hint="default"/>
                <w:color w:val="333333"/>
                <w:kern w:val="0"/>
                <w:szCs w:val="24"/>
              </w:rPr>
              <w:t>的</w:t>
            </w:r>
            <w:proofErr w:type="spellStart"/>
            <w:r w:rsidRPr="009E347A">
              <w:rPr>
                <w:rFonts w:ascii="Huawei Sans" w:eastAsia="方正兰亭黑简体" w:hAnsi="Huawei Sans" w:cs="Huawei Sans" w:hint="default"/>
                <w:color w:val="333333"/>
                <w:kern w:val="0"/>
                <w:szCs w:val="24"/>
              </w:rPr>
              <w:t>pbuf</w:t>
            </w:r>
            <w:proofErr w:type="spellEnd"/>
            <w:r w:rsidRPr="009E347A">
              <w:rPr>
                <w:rFonts w:ascii="Huawei Sans" w:eastAsia="方正兰亭黑简体" w:hAnsi="Huawei Sans" w:cs="Huawei Sans" w:hint="default"/>
                <w:color w:val="333333"/>
                <w:kern w:val="0"/>
                <w:szCs w:val="24"/>
              </w:rPr>
              <w:t>。</w:t>
            </w:r>
          </w:p>
        </w:tc>
      </w:tr>
    </w:tbl>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WLAN</w:t>
      </w:r>
      <w:r w:rsidRPr="009E347A">
        <w:rPr>
          <w:rFonts w:ascii="Huawei Sans" w:eastAsia="方正兰亭黑简体" w:hAnsi="Huawei Sans" w:cs="Huawei Sans" w:hint="default"/>
          <w:color w:val="333333"/>
          <w:kern w:val="0"/>
          <w:szCs w:val="24"/>
        </w:rPr>
        <w:t>驱动模块提供了需驱动开发人员实现的能力接口，主要功能有：初始化</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注销</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、打开</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关闭</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、获取</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的状态等等。</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表</w:t>
      </w:r>
      <w:r w:rsidRPr="009E347A">
        <w:rPr>
          <w:rFonts w:ascii="Huawei Sans" w:eastAsia="方正兰亭黑简体" w:hAnsi="Huawei Sans" w:cs="Huawei Sans" w:hint="default"/>
          <w:color w:val="333333"/>
          <w:kern w:val="0"/>
          <w:szCs w:val="24"/>
        </w:rPr>
        <w:t xml:space="preserve">2 </w:t>
      </w:r>
      <w:r w:rsidRPr="009E347A">
        <w:rPr>
          <w:rFonts w:ascii="Huawei Sans" w:eastAsia="方正兰亭黑简体" w:hAnsi="Huawei Sans" w:cs="Huawei Sans" w:hint="default"/>
          <w:color w:val="333333"/>
          <w:kern w:val="0"/>
          <w:szCs w:val="24"/>
        </w:rPr>
        <w:t>提供了部分接口说明如下：</w:t>
      </w:r>
    </w:p>
    <w:p w:rsidR="0044627C" w:rsidRPr="009E347A" w:rsidRDefault="004832EA">
      <w:pPr>
        <w:ind w:leftChars="800" w:left="1680"/>
        <w:jc w:val="cente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表</w:t>
      </w:r>
      <w:r w:rsidRPr="009E347A">
        <w:rPr>
          <w:rFonts w:ascii="Huawei Sans" w:eastAsia="方正兰亭黑简体" w:hAnsi="Huawei Sans" w:cs="Huawei Sans" w:hint="default"/>
          <w:bCs/>
          <w:color w:val="333333"/>
          <w:kern w:val="0"/>
          <w:szCs w:val="24"/>
        </w:rPr>
        <w:t xml:space="preserve"> 1-7</w:t>
      </w:r>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color w:val="333333"/>
          <w:kern w:val="0"/>
          <w:szCs w:val="24"/>
        </w:rPr>
        <w:t>需要开发人员实现的接口</w:t>
      </w:r>
    </w:p>
    <w:tbl>
      <w:tblPr>
        <w:tblW w:w="4078" w:type="pct"/>
        <w:jc w:val="right"/>
        <w:tblCellMar>
          <w:left w:w="0" w:type="dxa"/>
          <w:right w:w="0" w:type="dxa"/>
        </w:tblCellMar>
        <w:tblLook w:val="04A0" w:firstRow="1" w:lastRow="0" w:firstColumn="1" w:lastColumn="0" w:noHBand="0" w:noVBand="1"/>
      </w:tblPr>
      <w:tblGrid>
        <w:gridCol w:w="1569"/>
        <w:gridCol w:w="4122"/>
        <w:gridCol w:w="2158"/>
      </w:tblGrid>
      <w:tr w:rsidR="0044627C" w:rsidRPr="009E347A">
        <w:trPr>
          <w:trHeight w:val="23"/>
          <w:jc w:val="right"/>
        </w:trPr>
        <w:tc>
          <w:tcPr>
            <w:tcW w:w="99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r w:rsidRPr="009E347A">
              <w:rPr>
                <w:rFonts w:ascii="Huawei Sans" w:eastAsia="方正兰亭黑简体" w:hAnsi="Huawei Sans" w:cs="Huawei Sans" w:hint="default"/>
                <w:b/>
                <w:color w:val="333333"/>
                <w:kern w:val="0"/>
                <w:szCs w:val="24"/>
              </w:rPr>
              <w:t>头文件</w:t>
            </w:r>
          </w:p>
        </w:tc>
        <w:tc>
          <w:tcPr>
            <w:tcW w:w="262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bookmarkStart w:id="202" w:name="p184615501477"/>
            <w:bookmarkEnd w:id="202"/>
            <w:r w:rsidRPr="009E347A">
              <w:rPr>
                <w:rFonts w:ascii="Huawei Sans" w:eastAsia="方正兰亭黑简体" w:hAnsi="Huawei Sans" w:cs="Huawei Sans" w:hint="default"/>
                <w:b/>
                <w:color w:val="333333"/>
                <w:kern w:val="0"/>
                <w:szCs w:val="24"/>
              </w:rPr>
              <w:t>接口名称</w:t>
            </w:r>
          </w:p>
        </w:tc>
        <w:tc>
          <w:tcPr>
            <w:tcW w:w="1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b/>
                <w:color w:val="333333"/>
                <w:kern w:val="0"/>
                <w:szCs w:val="24"/>
              </w:rPr>
            </w:pPr>
            <w:bookmarkStart w:id="203" w:name="p1146135044719"/>
            <w:bookmarkEnd w:id="203"/>
            <w:r w:rsidRPr="009E347A">
              <w:rPr>
                <w:rFonts w:ascii="Huawei Sans" w:eastAsia="方正兰亭黑简体" w:hAnsi="Huawei Sans" w:cs="Huawei Sans" w:hint="default"/>
                <w:b/>
                <w:color w:val="333333"/>
                <w:kern w:val="0"/>
                <w:szCs w:val="24"/>
              </w:rPr>
              <w:t>功能描述</w:t>
            </w:r>
          </w:p>
        </w:tc>
      </w:tr>
      <w:tr w:rsidR="0044627C" w:rsidRPr="009E347A">
        <w:trPr>
          <w:trHeight w:val="23"/>
          <w:jc w:val="right"/>
        </w:trPr>
        <w:tc>
          <w:tcPr>
            <w:tcW w:w="999" w:type="pct"/>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proofErr w:type="spellStart"/>
            <w:r w:rsidRPr="009E347A">
              <w:rPr>
                <w:rFonts w:ascii="Huawei Sans" w:eastAsia="方正兰亭黑简体" w:hAnsi="Huawei Sans" w:cs="Huawei Sans" w:hint="default"/>
                <w:color w:val="333333"/>
                <w:kern w:val="0"/>
                <w:szCs w:val="24"/>
              </w:rPr>
              <w:lastRenderedPageBreak/>
              <w:t>net_device.h</w:t>
            </w:r>
            <w:proofErr w:type="spellEnd"/>
          </w:p>
        </w:tc>
        <w:tc>
          <w:tcPr>
            <w:tcW w:w="262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4" w:name="p144943564611"/>
            <w:bookmarkEnd w:id="204"/>
            <w:r w:rsidRPr="009E347A">
              <w:rPr>
                <w:rFonts w:ascii="Huawei Sans" w:eastAsia="方正兰亭黑简体" w:hAnsi="Huawei Sans" w:cs="Huawei Sans" w:hint="default"/>
                <w:color w:val="333333"/>
                <w:kern w:val="0"/>
                <w:szCs w:val="24"/>
              </w:rPr>
              <w:t>int32_t (</w:t>
            </w:r>
            <w:proofErr w:type="spellStart"/>
            <w:r w:rsidRPr="009E347A">
              <w:rPr>
                <w:rFonts w:ascii="Huawei Sans" w:eastAsia="方正兰亭黑简体" w:hAnsi="Huawei Sans" w:cs="Huawei Sans" w:hint="default"/>
                <w:i/>
                <w:iCs/>
                <w:color w:val="333333"/>
                <w:kern w:val="0"/>
                <w:szCs w:val="24"/>
              </w:rPr>
              <w:t>init</w:t>
            </w:r>
            <w:proofErr w:type="spellEnd"/>
            <w:proofErr w:type="gramStart"/>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 xml:space="preserve">struct </w:t>
            </w:r>
            <w:proofErr w:type="spellStart"/>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5" w:name="p18822442135411"/>
            <w:bookmarkEnd w:id="205"/>
            <w:r w:rsidRPr="009E347A">
              <w:rPr>
                <w:rFonts w:ascii="Huawei Sans" w:eastAsia="方正兰亭黑简体" w:hAnsi="Huawei Sans" w:cs="Huawei Sans" w:hint="default"/>
                <w:color w:val="333333"/>
                <w:kern w:val="0"/>
                <w:szCs w:val="24"/>
              </w:rPr>
              <w:t>初始化</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999"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62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6" w:name="p1490010315564"/>
            <w:bookmarkEnd w:id="206"/>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NetDevStats</w:t>
            </w:r>
            <w:proofErr w:type="spellEnd"/>
            <w:r w:rsidRPr="009E347A">
              <w:rPr>
                <w:rFonts w:ascii="Huawei Sans" w:eastAsia="方正兰亭黑简体" w:hAnsi="Huawei Sans" w:cs="Huawei Sans" w:hint="default"/>
                <w:color w:val="333333"/>
                <w:kern w:val="0"/>
                <w:szCs w:val="24"/>
              </w:rPr>
              <w:t> </w:t>
            </w:r>
            <w:r w:rsidRPr="009E347A">
              <w:rPr>
                <w:rFonts w:ascii="Huawei Sans" w:eastAsia="方正兰亭黑简体" w:hAnsi="Huawei Sans" w:cs="Huawei Sans" w:hint="default"/>
                <w:i/>
                <w:iCs/>
                <w:color w:val="333333"/>
                <w:kern w:val="0"/>
                <w:szCs w:val="24"/>
              </w:rPr>
              <w:t>(</w:t>
            </w:r>
            <w:proofErr w:type="spellStart"/>
            <w:r w:rsidRPr="009E347A">
              <w:rPr>
                <w:rFonts w:ascii="Huawei Sans" w:eastAsia="方正兰亭黑简体" w:hAnsi="Huawei Sans" w:cs="Huawei Sans" w:hint="default"/>
                <w:color w:val="333333"/>
                <w:kern w:val="0"/>
                <w:szCs w:val="24"/>
              </w:rPr>
              <w:t>getStats</w:t>
            </w:r>
            <w:proofErr w:type="spellEnd"/>
            <w:proofErr w:type="gramStart"/>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NetDevice</w:t>
            </w:r>
            <w:proofErr w:type="spellEnd"/>
            <w:r w:rsidRPr="009E347A">
              <w:rPr>
                <w:rFonts w:ascii="Huawei Sans" w:eastAsia="方正兰亭黑简体" w:hAnsi="Huawei Sans" w:cs="Huawei Sans" w:hint="default"/>
                <w:color w:val="333333"/>
                <w:kern w:val="0"/>
                <w:szCs w:val="24"/>
              </w:rPr>
              <w:t> </w:t>
            </w:r>
            <w:proofErr w:type="spellStart"/>
            <w:r w:rsidRPr="009E347A">
              <w:rPr>
                <w:rFonts w:ascii="Huawei Sans" w:eastAsia="方正兰亭黑简体" w:hAnsi="Huawei Sans" w:cs="Huawei Sans" w:hint="default"/>
                <w:i/>
                <w:iCs/>
                <w:color w:val="333333"/>
                <w:kern w:val="0"/>
                <w:szCs w:val="24"/>
              </w:rPr>
              <w:t>netDev</w:t>
            </w:r>
            <w:proofErr w:type="spellEnd"/>
            <w:r w:rsidRPr="009E347A">
              <w:rPr>
                <w:rFonts w:ascii="Huawei Sans" w:eastAsia="方正兰亭黑简体" w:hAnsi="Huawei Sans" w:cs="Huawei Sans" w:hint="default"/>
                <w:i/>
                <w:iCs/>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7" w:name="p5900163115564"/>
            <w:bookmarkEnd w:id="207"/>
            <w:r w:rsidRPr="009E347A">
              <w:rPr>
                <w:rFonts w:ascii="Huawei Sans" w:eastAsia="方正兰亭黑简体" w:hAnsi="Huawei Sans" w:cs="Huawei Sans" w:hint="default"/>
                <w:color w:val="333333"/>
                <w:kern w:val="0"/>
                <w:szCs w:val="24"/>
              </w:rPr>
              <w:t>获取</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的状态。</w:t>
            </w:r>
          </w:p>
        </w:tc>
      </w:tr>
      <w:tr w:rsidR="0044627C" w:rsidRPr="009E347A">
        <w:trPr>
          <w:trHeight w:val="23"/>
          <w:jc w:val="right"/>
        </w:trPr>
        <w:tc>
          <w:tcPr>
            <w:tcW w:w="999" w:type="pct"/>
            <w:vMerge/>
            <w:tcBorders>
              <w:top w:val="single" w:sz="6" w:space="0" w:color="DDDDDD"/>
              <w:left w:val="single" w:sz="6" w:space="0" w:color="DDDDDD"/>
              <w:bottom w:val="single" w:sz="6" w:space="0" w:color="DDDDDD"/>
              <w:right w:val="single" w:sz="6" w:space="0" w:color="DDDDDD"/>
            </w:tcBorders>
            <w:shd w:val="clear" w:color="auto" w:fill="F5F5F5"/>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625" w:type="pct"/>
            <w:tcBorders>
              <w:top w:val="single" w:sz="6" w:space="0" w:color="DDDDDD"/>
              <w:left w:val="single" w:sz="6" w:space="0" w:color="DDDDDD"/>
              <w:bottom w:val="single" w:sz="6" w:space="0" w:color="DDDDDD"/>
              <w:right w:val="single" w:sz="6" w:space="0" w:color="DDDDDD"/>
            </w:tcBorders>
            <w:shd w:val="clear" w:color="auto" w:fill="F5F5F5"/>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8" w:name="p16909135319564"/>
            <w:bookmarkEnd w:id="208"/>
            <w:r w:rsidRPr="009E347A">
              <w:rPr>
                <w:rFonts w:ascii="Huawei Sans" w:eastAsia="方正兰亭黑简体" w:hAnsi="Huawei Sans" w:cs="Huawei Sans" w:hint="default"/>
                <w:color w:val="333333"/>
                <w:kern w:val="0"/>
                <w:szCs w:val="24"/>
              </w:rPr>
              <w:t>int32_t (</w:t>
            </w:r>
            <w:proofErr w:type="spellStart"/>
            <w:r w:rsidRPr="009E347A">
              <w:rPr>
                <w:rFonts w:ascii="Huawei Sans" w:eastAsia="方正兰亭黑简体" w:hAnsi="Huawei Sans" w:cs="Huawei Sans" w:hint="default"/>
                <w:color w:val="333333"/>
                <w:kern w:val="0"/>
                <w:szCs w:val="24"/>
              </w:rPr>
              <w:t>setMacAddr</w:t>
            </w:r>
            <w:proofErr w:type="spellEnd"/>
            <w:proofErr w:type="gramStart"/>
            <w:r w:rsidRPr="009E347A">
              <w:rPr>
                <w:rFonts w:ascii="Huawei Sans" w:eastAsia="方正兰亭黑简体" w:hAnsi="Huawei Sans" w:cs="Huawei Sans" w:hint="default"/>
                <w:color w:val="333333"/>
                <w:kern w:val="0"/>
                <w:szCs w:val="24"/>
              </w:rPr>
              <w:t>)(</w:t>
            </w:r>
            <w:proofErr w:type="gramEnd"/>
            <w:r w:rsidRPr="009E347A">
              <w:rPr>
                <w:rFonts w:ascii="Huawei Sans" w:eastAsia="方正兰亭黑简体" w:hAnsi="Huawei Sans" w:cs="Huawei Sans" w:hint="default"/>
                <w:color w:val="333333"/>
                <w:kern w:val="0"/>
                <w:szCs w:val="24"/>
              </w:rPr>
              <w:t xml:space="preserve">struct </w:t>
            </w:r>
            <w:proofErr w:type="spellStart"/>
            <w:r w:rsidRPr="009E347A">
              <w:rPr>
                <w:rFonts w:ascii="Huawei Sans" w:eastAsia="方正兰亭黑简体" w:hAnsi="Huawei Sans" w:cs="Huawei Sans" w:hint="default"/>
                <w:color w:val="333333"/>
                <w:kern w:val="0"/>
                <w:szCs w:val="24"/>
              </w:rPr>
              <w:t>NetDevice</w:t>
            </w:r>
            <w:proofErr w:type="spellEnd"/>
            <w:r w:rsidRPr="009E347A">
              <w:rPr>
                <w:rFonts w:ascii="Huawei Sans" w:eastAsia="方正兰亭黑简体" w:hAnsi="Huawei Sans" w:cs="Huawei Sans" w:hint="default"/>
                <w:color w:val="333333"/>
                <w:kern w:val="0"/>
                <w:szCs w:val="24"/>
              </w:rPr>
              <w:t> </w:t>
            </w:r>
            <w:proofErr w:type="spellStart"/>
            <w:r w:rsidRPr="009E347A">
              <w:rPr>
                <w:rFonts w:ascii="Huawei Sans" w:eastAsia="方正兰亭黑简体" w:hAnsi="Huawei Sans" w:cs="Huawei Sans" w:hint="default"/>
                <w:i/>
                <w:iCs/>
                <w:color w:val="333333"/>
                <w:kern w:val="0"/>
                <w:szCs w:val="24"/>
              </w:rPr>
              <w:t>netDev</w:t>
            </w:r>
            <w:proofErr w:type="spellEnd"/>
            <w:r w:rsidRPr="009E347A">
              <w:rPr>
                <w:rFonts w:ascii="Huawei Sans" w:eastAsia="方正兰亭黑简体" w:hAnsi="Huawei Sans" w:cs="Huawei Sans" w:hint="default"/>
                <w:i/>
                <w:iCs/>
                <w:color w:val="333333"/>
                <w:kern w:val="0"/>
                <w:szCs w:val="24"/>
              </w:rPr>
              <w:t>, void </w:t>
            </w:r>
            <w:proofErr w:type="spellStart"/>
            <w:r w:rsidRPr="009E347A">
              <w:rPr>
                <w:rFonts w:ascii="Huawei Sans" w:eastAsia="方正兰亭黑简体" w:hAnsi="Huawei Sans" w:cs="Huawei Sans" w:hint="default"/>
                <w:color w:val="333333"/>
                <w:kern w:val="0"/>
                <w:szCs w:val="24"/>
              </w:rPr>
              <w:t>addr</w:t>
            </w:r>
            <w:proofErr w:type="spellEnd"/>
            <w:r w:rsidRPr="009E347A">
              <w:rPr>
                <w:rFonts w:ascii="Huawei Sans" w:eastAsia="方正兰亭黑简体" w:hAnsi="Huawei Sans" w:cs="Huawei Sans" w:hint="default"/>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5F5F5"/>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09" w:name="p122001431115713"/>
            <w:bookmarkEnd w:id="209"/>
            <w:r w:rsidRPr="009E347A">
              <w:rPr>
                <w:rFonts w:ascii="Huawei Sans" w:eastAsia="方正兰亭黑简体" w:hAnsi="Huawei Sans" w:cs="Huawei Sans" w:hint="default"/>
                <w:color w:val="333333"/>
                <w:kern w:val="0"/>
                <w:szCs w:val="24"/>
              </w:rPr>
              <w:t>设置</w:t>
            </w:r>
            <w:r w:rsidRPr="009E347A">
              <w:rPr>
                <w:rFonts w:ascii="Huawei Sans" w:eastAsia="方正兰亭黑简体" w:hAnsi="Huawei Sans" w:cs="Huawei Sans" w:hint="default"/>
                <w:color w:val="333333"/>
                <w:kern w:val="0"/>
                <w:szCs w:val="24"/>
              </w:rPr>
              <w:t>mac</w:t>
            </w:r>
            <w:r w:rsidRPr="009E347A">
              <w:rPr>
                <w:rFonts w:ascii="Huawei Sans" w:eastAsia="方正兰亭黑简体" w:hAnsi="Huawei Sans" w:cs="Huawei Sans" w:hint="default"/>
                <w:color w:val="333333"/>
                <w:kern w:val="0"/>
                <w:szCs w:val="24"/>
              </w:rPr>
              <w:t>地址。</w:t>
            </w:r>
          </w:p>
        </w:tc>
      </w:tr>
      <w:tr w:rsidR="0044627C" w:rsidRPr="009E347A">
        <w:trPr>
          <w:trHeight w:val="23"/>
          <w:jc w:val="right"/>
        </w:trPr>
        <w:tc>
          <w:tcPr>
            <w:tcW w:w="999"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62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0" w:name="p154213655215"/>
            <w:bookmarkEnd w:id="210"/>
            <w:r w:rsidRPr="009E347A">
              <w:rPr>
                <w:rFonts w:ascii="Huawei Sans" w:eastAsia="方正兰亭黑简体" w:hAnsi="Huawei Sans" w:cs="Huawei Sans" w:hint="default"/>
                <w:color w:val="333333"/>
                <w:kern w:val="0"/>
                <w:szCs w:val="24"/>
              </w:rPr>
              <w:t>void (</w:t>
            </w:r>
            <w:proofErr w:type="spellStart"/>
            <w:r w:rsidRPr="009E347A">
              <w:rPr>
                <w:rFonts w:ascii="Huawei Sans" w:eastAsia="方正兰亭黑简体" w:hAnsi="Huawei Sans" w:cs="Huawei Sans" w:hint="default"/>
                <w:i/>
                <w:iCs/>
                <w:color w:val="333333"/>
                <w:kern w:val="0"/>
                <w:szCs w:val="24"/>
              </w:rPr>
              <w:t>deInit</w:t>
            </w:r>
            <w:proofErr w:type="spellEnd"/>
            <w:proofErr w:type="gramStart"/>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 xml:space="preserve">struct </w:t>
            </w:r>
            <w:proofErr w:type="spellStart"/>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1" w:name="p14845675719"/>
            <w:bookmarkEnd w:id="211"/>
            <w:r w:rsidRPr="009E347A">
              <w:rPr>
                <w:rFonts w:ascii="Huawei Sans" w:eastAsia="方正兰亭黑简体" w:hAnsi="Huawei Sans" w:cs="Huawei Sans" w:hint="default"/>
                <w:color w:val="333333"/>
                <w:kern w:val="0"/>
                <w:szCs w:val="24"/>
              </w:rPr>
              <w:t>注销</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999" w:type="pct"/>
            <w:vMerge/>
            <w:tcBorders>
              <w:top w:val="single" w:sz="6" w:space="0" w:color="DDDDDD"/>
              <w:left w:val="single" w:sz="6" w:space="0" w:color="DDDDDD"/>
              <w:bottom w:val="single" w:sz="6" w:space="0" w:color="DDDDDD"/>
              <w:right w:val="single" w:sz="6" w:space="0" w:color="DDDDDD"/>
            </w:tcBorders>
            <w:shd w:val="clear" w:color="auto" w:fill="FFFFFF"/>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62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2" w:name="p16686131655218"/>
            <w:bookmarkEnd w:id="212"/>
            <w:r w:rsidRPr="009E347A">
              <w:rPr>
                <w:rFonts w:ascii="Huawei Sans" w:eastAsia="方正兰亭黑简体" w:hAnsi="Huawei Sans" w:cs="Huawei Sans" w:hint="default"/>
                <w:color w:val="333333"/>
                <w:kern w:val="0"/>
                <w:szCs w:val="24"/>
              </w:rPr>
              <w:t>int32_t (</w:t>
            </w:r>
            <w:r w:rsidRPr="009E347A">
              <w:rPr>
                <w:rFonts w:ascii="Huawei Sans" w:eastAsia="方正兰亭黑简体" w:hAnsi="Huawei Sans" w:cs="Huawei Sans" w:hint="default"/>
                <w:i/>
                <w:iCs/>
                <w:color w:val="333333"/>
                <w:kern w:val="0"/>
                <w:szCs w:val="24"/>
              </w:rPr>
              <w:t>open</w:t>
            </w:r>
            <w:proofErr w:type="gramStart"/>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 xml:space="preserve">struct </w:t>
            </w:r>
            <w:proofErr w:type="spellStart"/>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3" w:name="p164825613576"/>
            <w:bookmarkEnd w:id="213"/>
            <w:r w:rsidRPr="009E347A">
              <w:rPr>
                <w:rFonts w:ascii="Huawei Sans" w:eastAsia="方正兰亭黑简体" w:hAnsi="Huawei Sans" w:cs="Huawei Sans" w:hint="default"/>
                <w:color w:val="333333"/>
                <w:kern w:val="0"/>
                <w:szCs w:val="24"/>
              </w:rPr>
              <w:t>打开</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w:t>
            </w:r>
          </w:p>
        </w:tc>
      </w:tr>
      <w:tr w:rsidR="0044627C" w:rsidRPr="009E347A">
        <w:trPr>
          <w:trHeight w:val="23"/>
          <w:jc w:val="right"/>
        </w:trPr>
        <w:tc>
          <w:tcPr>
            <w:tcW w:w="999" w:type="pct"/>
            <w:vMerge/>
            <w:tcBorders>
              <w:top w:val="single" w:sz="6" w:space="0" w:color="DDDDDD"/>
              <w:left w:val="single" w:sz="6" w:space="0" w:color="DDDDDD"/>
              <w:bottom w:val="single" w:sz="6" w:space="0" w:color="DDDDDD"/>
              <w:right w:val="single" w:sz="6" w:space="0" w:color="DDDDDD"/>
            </w:tcBorders>
            <w:shd w:val="clear" w:color="auto" w:fill="F8F8F8"/>
            <w:vAlign w:val="center"/>
          </w:tcPr>
          <w:p w:rsidR="0044627C" w:rsidRPr="009E347A" w:rsidRDefault="0044627C">
            <w:pPr>
              <w:ind w:left="0"/>
              <w:rPr>
                <w:rFonts w:ascii="Huawei Sans" w:eastAsia="方正兰亭黑简体" w:hAnsi="Huawei Sans" w:cs="Huawei Sans" w:hint="default"/>
                <w:color w:val="333333"/>
                <w:kern w:val="0"/>
                <w:szCs w:val="24"/>
              </w:rPr>
            </w:pPr>
          </w:p>
        </w:tc>
        <w:tc>
          <w:tcPr>
            <w:tcW w:w="262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4" w:name="p2310615407"/>
            <w:bookmarkEnd w:id="214"/>
            <w:r w:rsidRPr="009E347A">
              <w:rPr>
                <w:rFonts w:ascii="Huawei Sans" w:eastAsia="方正兰亭黑简体" w:hAnsi="Huawei Sans" w:cs="Huawei Sans" w:hint="default"/>
                <w:color w:val="333333"/>
                <w:kern w:val="0"/>
                <w:szCs w:val="24"/>
              </w:rPr>
              <w:t>int32_t (</w:t>
            </w:r>
            <w:r w:rsidRPr="009E347A">
              <w:rPr>
                <w:rFonts w:ascii="Huawei Sans" w:eastAsia="方正兰亭黑简体" w:hAnsi="Huawei Sans" w:cs="Huawei Sans" w:hint="default"/>
                <w:i/>
                <w:iCs/>
                <w:color w:val="333333"/>
                <w:kern w:val="0"/>
                <w:szCs w:val="24"/>
              </w:rPr>
              <w:t>stop</w:t>
            </w:r>
            <w:proofErr w:type="gramStart"/>
            <w:r w:rsidRPr="009E347A">
              <w:rPr>
                <w:rFonts w:ascii="Huawei Sans" w:eastAsia="方正兰亭黑简体" w:hAnsi="Huawei Sans" w:cs="Huawei Sans" w:hint="default"/>
                <w:i/>
                <w:iCs/>
                <w:color w:val="333333"/>
                <w:kern w:val="0"/>
                <w:szCs w:val="24"/>
              </w:rPr>
              <w:t>)(</w:t>
            </w:r>
            <w:proofErr w:type="gramEnd"/>
            <w:r w:rsidRPr="009E347A">
              <w:rPr>
                <w:rFonts w:ascii="Huawei Sans" w:eastAsia="方正兰亭黑简体" w:hAnsi="Huawei Sans" w:cs="Huawei Sans" w:hint="default"/>
                <w:i/>
                <w:iCs/>
                <w:color w:val="333333"/>
                <w:kern w:val="0"/>
                <w:szCs w:val="24"/>
              </w:rPr>
              <w:t xml:space="preserve">struct </w:t>
            </w:r>
            <w:proofErr w:type="spellStart"/>
            <w:r w:rsidRPr="009E347A">
              <w:rPr>
                <w:rFonts w:ascii="Huawei Sans" w:eastAsia="方正兰亭黑简体" w:hAnsi="Huawei Sans" w:cs="Huawei Sans" w:hint="default"/>
                <w:i/>
                <w:iCs/>
                <w:color w:val="333333"/>
                <w:kern w:val="0"/>
                <w:szCs w:val="24"/>
              </w:rPr>
              <w:t>NetDevice</w:t>
            </w:r>
            <w:proofErr w:type="spellEnd"/>
            <w:r w:rsidRPr="009E347A">
              <w:rPr>
                <w:rFonts w:ascii="Huawei Sans" w:eastAsia="方正兰亭黑简体" w:hAnsi="Huawei Sans" w:cs="Huawei Sans" w:hint="default"/>
                <w:i/>
                <w:iCs/>
                <w:color w:val="333333"/>
                <w:kern w:val="0"/>
                <w:szCs w:val="24"/>
              </w:rPr>
              <w:t> </w:t>
            </w:r>
            <w:proofErr w:type="spellStart"/>
            <w:r w:rsidRPr="009E347A">
              <w:rPr>
                <w:rFonts w:ascii="Huawei Sans" w:eastAsia="方正兰亭黑简体" w:hAnsi="Huawei Sans" w:cs="Huawei Sans" w:hint="default"/>
                <w:color w:val="333333"/>
                <w:kern w:val="0"/>
                <w:szCs w:val="24"/>
              </w:rPr>
              <w:t>netDev</w:t>
            </w:r>
            <w:proofErr w:type="spellEnd"/>
            <w:r w:rsidRPr="009E347A">
              <w:rPr>
                <w:rFonts w:ascii="Huawei Sans" w:eastAsia="方正兰亭黑简体" w:hAnsi="Huawei Sans" w:cs="Huawei Sans" w:hint="default"/>
                <w:color w:val="333333"/>
                <w:kern w:val="0"/>
                <w:szCs w:val="24"/>
              </w:rPr>
              <w:t>);</w:t>
            </w:r>
          </w:p>
        </w:tc>
        <w:tc>
          <w:tcPr>
            <w:tcW w:w="1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44627C" w:rsidRPr="009E347A" w:rsidRDefault="004832EA">
            <w:pPr>
              <w:ind w:left="0"/>
              <w:rPr>
                <w:rFonts w:ascii="Huawei Sans" w:eastAsia="方正兰亭黑简体" w:hAnsi="Huawei Sans" w:cs="Huawei Sans" w:hint="default"/>
                <w:color w:val="333333"/>
                <w:kern w:val="0"/>
                <w:szCs w:val="24"/>
              </w:rPr>
            </w:pPr>
            <w:bookmarkStart w:id="215" w:name="p1982212428542"/>
            <w:bookmarkEnd w:id="215"/>
            <w:r w:rsidRPr="009E347A">
              <w:rPr>
                <w:rFonts w:ascii="Huawei Sans" w:eastAsia="方正兰亭黑简体" w:hAnsi="Huawei Sans" w:cs="Huawei Sans" w:hint="default"/>
                <w:color w:val="333333"/>
                <w:kern w:val="0"/>
                <w:szCs w:val="24"/>
              </w:rPr>
              <w:t>关闭</w:t>
            </w:r>
            <w:r w:rsidRPr="009E347A">
              <w:rPr>
                <w:rFonts w:ascii="Huawei Sans" w:eastAsia="方正兰亭黑简体" w:hAnsi="Huawei Sans" w:cs="Huawei Sans" w:hint="default"/>
                <w:color w:val="333333"/>
                <w:kern w:val="0"/>
                <w:szCs w:val="24"/>
              </w:rPr>
              <w:t>net device</w:t>
            </w:r>
            <w:r w:rsidRPr="009E347A">
              <w:rPr>
                <w:rFonts w:ascii="Huawei Sans" w:eastAsia="方正兰亭黑简体" w:hAnsi="Huawei Sans" w:cs="Huawei Sans" w:hint="default"/>
                <w:color w:val="333333"/>
                <w:kern w:val="0"/>
                <w:szCs w:val="24"/>
              </w:rPr>
              <w:t>。</w:t>
            </w:r>
          </w:p>
        </w:tc>
      </w:tr>
    </w:tbl>
    <w:p w:rsidR="0044627C" w:rsidRPr="009E347A" w:rsidRDefault="0044627C">
      <w:pPr>
        <w:ind w:leftChars="800" w:left="1680"/>
        <w:jc w:val="center"/>
        <w:rPr>
          <w:rFonts w:ascii="Huawei Sans" w:eastAsia="方正兰亭黑简体" w:hAnsi="Huawei Sans" w:cs="Huawei Sans" w:hint="default"/>
        </w:rPr>
      </w:pPr>
      <w:bookmarkStart w:id="216" w:name="p10468502479"/>
      <w:bookmarkStart w:id="217" w:name="table74613501475"/>
      <w:bookmarkStart w:id="218" w:name="p14615017477"/>
      <w:bookmarkStart w:id="219" w:name="_Toc30709"/>
      <w:bookmarkStart w:id="220" w:name="_Toc27858"/>
      <w:bookmarkEnd w:id="216"/>
      <w:bookmarkEnd w:id="217"/>
      <w:bookmarkEnd w:id="218"/>
    </w:p>
    <w:p w:rsidR="0044627C" w:rsidRPr="009E347A" w:rsidRDefault="004832EA">
      <w:pPr>
        <w:pStyle w:val="31"/>
        <w:numPr>
          <w:ilvl w:val="2"/>
          <w:numId w:val="47"/>
        </w:numPr>
        <w:spacing w:before="160"/>
        <w:rPr>
          <w:rFonts w:ascii="Huawei Sans" w:eastAsia="方正兰亭黑简体" w:hAnsi="Huawei Sans" w:cs="Huawei Sans" w:hint="default"/>
        </w:rPr>
      </w:pPr>
      <w:bookmarkStart w:id="221" w:name="_Toc21825"/>
      <w:bookmarkStart w:id="222" w:name="_Toc21943"/>
      <w:r w:rsidRPr="009E347A">
        <w:rPr>
          <w:rFonts w:ascii="Huawei Sans" w:eastAsia="方正兰亭黑简体" w:hAnsi="Huawei Sans" w:cs="Huawei Sans" w:hint="default"/>
        </w:rPr>
        <w:t>Touchscreen</w:t>
      </w:r>
      <w:bookmarkEnd w:id="219"/>
      <w:bookmarkEnd w:id="220"/>
      <w:bookmarkEnd w:id="221"/>
      <w:bookmarkEnd w:id="222"/>
    </w:p>
    <w:p w:rsidR="0044627C" w:rsidRPr="009E347A" w:rsidRDefault="004832EA">
      <w:pPr>
        <w:pStyle w:val="41"/>
        <w:numPr>
          <w:ilvl w:val="3"/>
          <w:numId w:val="49"/>
        </w:numPr>
        <w:rPr>
          <w:rFonts w:ascii="Huawei Sans" w:eastAsia="方正兰亭黑简体" w:hAnsi="Huawei Sans" w:cs="Huawei Sans" w:hint="default"/>
        </w:rPr>
      </w:pPr>
      <w:bookmarkStart w:id="223" w:name="_Toc19492"/>
      <w:r w:rsidRPr="009E347A">
        <w:rPr>
          <w:rFonts w:ascii="Huawei Sans" w:eastAsia="方正兰亭黑简体" w:hAnsi="Huawei Sans" w:cs="Huawei Sans" w:hint="default"/>
        </w:rPr>
        <w:t>Touchscreen</w:t>
      </w:r>
      <w:r w:rsidRPr="009E347A">
        <w:rPr>
          <w:rFonts w:ascii="Huawei Sans" w:eastAsia="方正兰亭黑简体" w:hAnsi="Huawei Sans" w:cs="Huawei Sans" w:hint="default"/>
        </w:rPr>
        <w:t>开发概述</w:t>
      </w:r>
      <w:bookmarkEnd w:id="223"/>
    </w:p>
    <w:p w:rsidR="0044627C" w:rsidRPr="009E347A" w:rsidRDefault="004832EA">
      <w:pPr>
        <w:pStyle w:val="afff7"/>
        <w:numPr>
          <w:ilvl w:val="0"/>
          <w:numId w:val="50"/>
        </w:numPr>
        <w:topLinePunct/>
        <w:adjustRightInd w:val="0"/>
        <w:snapToGrid w:val="0"/>
        <w:spacing w:before="160" w:after="160" w:line="240" w:lineRule="atLeast"/>
        <w:ind w:left="1260"/>
        <w:rPr>
          <w:rFonts w:ascii="Huawei Sans" w:eastAsia="方正兰亭黑简体" w:hAnsi="Huawei Sans" w:cs="Huawei Sans"/>
        </w:rPr>
      </w:pPr>
      <w:r w:rsidRPr="009E347A">
        <w:rPr>
          <w:rFonts w:ascii="Huawei Sans" w:eastAsia="方正兰亭黑简体" w:hAnsi="Huawei Sans" w:cs="Huawei Sans"/>
        </w:rPr>
        <w:t>简介</w:t>
      </w:r>
      <w:bookmarkStart w:id="224" w:name="section124332411260"/>
      <w:bookmarkEnd w:id="224"/>
    </w:p>
    <w:p w:rsidR="0044627C" w:rsidRPr="009E347A" w:rsidRDefault="004832EA">
      <w:pPr>
        <w:numPr>
          <w:ilvl w:val="0"/>
          <w:numId w:val="51"/>
        </w:numP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Touchscreen</w:t>
      </w:r>
      <w:r w:rsidRPr="009E347A">
        <w:rPr>
          <w:rFonts w:ascii="Huawei Sans" w:eastAsia="方正兰亭黑简体" w:hAnsi="Huawei Sans" w:cs="Huawei Sans" w:hint="default"/>
          <w:bCs/>
          <w:color w:val="333333"/>
          <w:kern w:val="0"/>
          <w:szCs w:val="24"/>
        </w:rPr>
        <w:t>驱动主要任务</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驱动用于驱动</w:t>
      </w:r>
      <w:proofErr w:type="gramStart"/>
      <w:r w:rsidRPr="009E347A">
        <w:rPr>
          <w:rFonts w:ascii="Huawei Sans" w:eastAsia="方正兰亭黑简体" w:hAnsi="Huawei Sans" w:cs="Huawei Sans" w:hint="default"/>
          <w:color w:val="333333"/>
          <w:kern w:val="0"/>
          <w:szCs w:val="24"/>
        </w:rPr>
        <w:t>触摸屏使其</w:t>
      </w:r>
      <w:proofErr w:type="gramEnd"/>
      <w:r w:rsidRPr="009E347A">
        <w:rPr>
          <w:rFonts w:ascii="Huawei Sans" w:eastAsia="方正兰亭黑简体" w:hAnsi="Huawei Sans" w:cs="Huawei Sans" w:hint="default"/>
          <w:color w:val="333333"/>
          <w:kern w:val="0"/>
          <w:szCs w:val="24"/>
        </w:rPr>
        <w:t>正常工作，该驱动主要完成如下工作：对</w:t>
      </w:r>
      <w:r w:rsidRPr="009E347A">
        <w:rPr>
          <w:rFonts w:ascii="Huawei Sans" w:eastAsia="方正兰亭黑简体" w:hAnsi="Huawei Sans" w:cs="Huawei Sans" w:hint="default"/>
          <w:color w:val="333333"/>
          <w:kern w:val="0"/>
          <w:szCs w:val="24"/>
        </w:rPr>
        <w:t>Touchscreen Driver IC</w:t>
      </w:r>
      <w:r w:rsidRPr="009E347A">
        <w:rPr>
          <w:rFonts w:ascii="Huawei Sans" w:eastAsia="方正兰亭黑简体" w:hAnsi="Huawei Sans" w:cs="Huawei Sans" w:hint="default"/>
          <w:color w:val="333333"/>
          <w:kern w:val="0"/>
          <w:szCs w:val="24"/>
        </w:rPr>
        <w:t>进行上电、配置硬件管脚并初始化其状态、注册中断、配置通信接口（</w:t>
      </w:r>
      <w:r w:rsidRPr="009E347A">
        <w:rPr>
          <w:rFonts w:ascii="Huawei Sans" w:eastAsia="方正兰亭黑简体" w:hAnsi="Huawei Sans" w:cs="Huawei Sans" w:hint="default"/>
          <w:color w:val="333333"/>
          <w:kern w:val="0"/>
          <w:szCs w:val="24"/>
        </w:rPr>
        <w:t>I2C</w:t>
      </w:r>
      <w:r w:rsidRPr="009E347A">
        <w:rPr>
          <w:rFonts w:ascii="Huawei Sans" w:eastAsia="方正兰亭黑简体" w:hAnsi="Huawei Sans" w:cs="Huawei Sans" w:hint="default"/>
          <w:color w:val="333333"/>
          <w:kern w:val="0"/>
          <w:szCs w:val="24"/>
        </w:rPr>
        <w:t>或</w:t>
      </w:r>
      <w:r w:rsidRPr="009E347A">
        <w:rPr>
          <w:rFonts w:ascii="Huawei Sans" w:eastAsia="方正兰亭黑简体" w:hAnsi="Huawei Sans" w:cs="Huawei Sans" w:hint="default"/>
          <w:color w:val="333333"/>
          <w:kern w:val="0"/>
          <w:szCs w:val="24"/>
        </w:rPr>
        <w:t>SPI</w:t>
      </w:r>
      <w:r w:rsidRPr="009E347A">
        <w:rPr>
          <w:rFonts w:ascii="Huawei Sans" w:eastAsia="方正兰亭黑简体" w:hAnsi="Huawei Sans" w:cs="Huawei Sans" w:hint="default"/>
          <w:color w:val="333333"/>
          <w:kern w:val="0"/>
          <w:szCs w:val="24"/>
        </w:rPr>
        <w:t>）、设定</w:t>
      </w:r>
      <w:r w:rsidRPr="009E347A">
        <w:rPr>
          <w:rFonts w:ascii="Huawei Sans" w:eastAsia="方正兰亭黑简体" w:hAnsi="Huawei Sans" w:cs="Huawei Sans" w:hint="default"/>
          <w:color w:val="333333"/>
          <w:kern w:val="0"/>
          <w:szCs w:val="24"/>
        </w:rPr>
        <w:t>input</w:t>
      </w:r>
      <w:r w:rsidRPr="009E347A">
        <w:rPr>
          <w:rFonts w:ascii="Huawei Sans" w:eastAsia="方正兰亭黑简体" w:hAnsi="Huawei Sans" w:cs="Huawei Sans" w:hint="default"/>
          <w:color w:val="333333"/>
          <w:kern w:val="0"/>
          <w:szCs w:val="24"/>
        </w:rPr>
        <w:t>相关配置、下载及更新固件等，从而保证</w:t>
      </w:r>
      <w:r w:rsidRPr="009E347A">
        <w:rPr>
          <w:rFonts w:ascii="Huawei Sans" w:eastAsia="方正兰亭黑简体" w:hAnsi="Huawei Sans" w:cs="Huawei Sans" w:hint="default"/>
          <w:color w:val="333333"/>
          <w:kern w:val="0"/>
          <w:szCs w:val="24"/>
        </w:rPr>
        <w:t>Touchscreen Driver IC</w:t>
      </w:r>
      <w:r w:rsidRPr="009E347A">
        <w:rPr>
          <w:rFonts w:ascii="Huawei Sans" w:eastAsia="方正兰亭黑简体" w:hAnsi="Huawei Sans" w:cs="Huawei Sans" w:hint="default"/>
          <w:color w:val="333333"/>
          <w:kern w:val="0"/>
          <w:szCs w:val="24"/>
        </w:rPr>
        <w:t>驱动触摸</w:t>
      </w:r>
      <w:proofErr w:type="gramStart"/>
      <w:r w:rsidRPr="009E347A">
        <w:rPr>
          <w:rFonts w:ascii="Huawei Sans" w:eastAsia="方正兰亭黑简体" w:hAnsi="Huawei Sans" w:cs="Huawei Sans" w:hint="default"/>
          <w:color w:val="333333"/>
          <w:kern w:val="0"/>
          <w:szCs w:val="24"/>
        </w:rPr>
        <w:t>屏正常</w:t>
      </w:r>
      <w:proofErr w:type="gramEnd"/>
      <w:r w:rsidRPr="009E347A">
        <w:rPr>
          <w:rFonts w:ascii="Huawei Sans" w:eastAsia="方正兰亭黑简体" w:hAnsi="Huawei Sans" w:cs="Huawei Sans" w:hint="default"/>
          <w:color w:val="333333"/>
          <w:kern w:val="0"/>
          <w:szCs w:val="24"/>
        </w:rPr>
        <w:t>工作。</w:t>
      </w:r>
    </w:p>
    <w:p w:rsidR="0044627C" w:rsidRPr="009E347A" w:rsidRDefault="004832EA">
      <w:pPr>
        <w:numPr>
          <w:ilvl w:val="0"/>
          <w:numId w:val="51"/>
        </w:numPr>
        <w:rPr>
          <w:rFonts w:ascii="Huawei Sans" w:eastAsia="方正兰亭黑简体" w:hAnsi="Huawei Sans" w:cs="Huawei Sans" w:hint="default"/>
          <w:bCs/>
          <w:color w:val="333333"/>
          <w:kern w:val="0"/>
          <w:szCs w:val="24"/>
        </w:rPr>
      </w:pPr>
      <w:r w:rsidRPr="009E347A">
        <w:rPr>
          <w:rFonts w:ascii="Huawei Sans" w:eastAsia="方正兰亭黑简体" w:hAnsi="Huawei Sans" w:cs="Huawei Sans" w:hint="default"/>
          <w:bCs/>
          <w:color w:val="333333"/>
          <w:kern w:val="0"/>
          <w:szCs w:val="24"/>
        </w:rPr>
        <w:t>Touchscreen</w:t>
      </w:r>
      <w:r w:rsidRPr="009E347A">
        <w:rPr>
          <w:rFonts w:ascii="Huawei Sans" w:eastAsia="方正兰亭黑简体" w:hAnsi="Huawei Sans" w:cs="Huawei Sans" w:hint="default"/>
          <w:bCs/>
          <w:color w:val="333333"/>
          <w:kern w:val="0"/>
          <w:szCs w:val="24"/>
        </w:rPr>
        <w:t>驱动层次说明</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本节主要介绍基于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驱动框架开发</w:t>
      </w: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器件驱动，其整体的框架模型如下。</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驱动向下基于</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驱动框架、</w:t>
      </w:r>
      <w:r w:rsidRPr="009E347A">
        <w:rPr>
          <w:rFonts w:ascii="Huawei Sans" w:eastAsia="方正兰亭黑简体" w:hAnsi="Huawei Sans" w:cs="Huawei Sans" w:hint="default"/>
          <w:color w:val="333333"/>
          <w:kern w:val="0"/>
          <w:szCs w:val="24"/>
        </w:rPr>
        <w:t>PLATFORM</w:t>
      </w:r>
      <w:r w:rsidRPr="009E347A">
        <w:rPr>
          <w:rFonts w:ascii="Huawei Sans" w:eastAsia="方正兰亭黑简体" w:hAnsi="Huawei Sans" w:cs="Huawei Sans" w:hint="default"/>
          <w:color w:val="333333"/>
          <w:kern w:val="0"/>
          <w:szCs w:val="24"/>
        </w:rPr>
        <w:t>接口、</w:t>
      </w:r>
      <w:r w:rsidRPr="009E347A">
        <w:rPr>
          <w:rFonts w:ascii="Huawei Sans" w:eastAsia="方正兰亭黑简体" w:hAnsi="Huawei Sans" w:cs="Huawei Sans" w:hint="default"/>
          <w:color w:val="333333"/>
          <w:kern w:val="0"/>
          <w:szCs w:val="24"/>
        </w:rPr>
        <w:t>OSAL</w:t>
      </w:r>
      <w:r w:rsidRPr="009E347A">
        <w:rPr>
          <w:rFonts w:ascii="Huawei Sans" w:eastAsia="方正兰亭黑简体" w:hAnsi="Huawei Sans" w:cs="Huawei Sans" w:hint="default"/>
          <w:color w:val="333333"/>
          <w:kern w:val="0"/>
          <w:szCs w:val="24"/>
        </w:rPr>
        <w:t>接口开发，向上对接规范化的驱动接口</w:t>
      </w:r>
      <w:r w:rsidRPr="009E347A">
        <w:rPr>
          <w:rFonts w:ascii="Huawei Sans" w:eastAsia="方正兰亭黑简体" w:hAnsi="Huawei Sans" w:cs="Huawei Sans" w:hint="default"/>
          <w:color w:val="333333"/>
          <w:kern w:val="0"/>
          <w:szCs w:val="24"/>
        </w:rPr>
        <w:t>HDI</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OpenHarmony Driver Interface</w:t>
      </w:r>
      <w:r w:rsidRPr="009E347A">
        <w:rPr>
          <w:rFonts w:ascii="Huawei Sans" w:eastAsia="方正兰亭黑简体" w:hAnsi="Huawei Sans" w:cs="Huawei Sans" w:hint="default"/>
          <w:color w:val="333333"/>
          <w:kern w:val="0"/>
          <w:szCs w:val="24"/>
        </w:rPr>
        <w:t>）层，通过</w:t>
      </w:r>
      <w:r w:rsidRPr="009E347A">
        <w:rPr>
          <w:rFonts w:ascii="Huawei Sans" w:eastAsia="方正兰亭黑简体" w:hAnsi="Huawei Sans" w:cs="Huawei Sans" w:hint="default"/>
          <w:color w:val="333333"/>
          <w:kern w:val="0"/>
          <w:szCs w:val="24"/>
        </w:rPr>
        <w:t>HDI</w:t>
      </w:r>
      <w:proofErr w:type="gramStart"/>
      <w:r w:rsidRPr="009E347A">
        <w:rPr>
          <w:rFonts w:ascii="Huawei Sans" w:eastAsia="方正兰亭黑简体" w:hAnsi="Huawei Sans" w:cs="Huawei Sans" w:hint="default"/>
          <w:color w:val="333333"/>
          <w:kern w:val="0"/>
          <w:szCs w:val="24"/>
        </w:rPr>
        <w:t>层对外</w:t>
      </w:r>
      <w:proofErr w:type="gramEnd"/>
      <w:r w:rsidRPr="009E347A">
        <w:rPr>
          <w:rFonts w:ascii="Huawei Sans" w:eastAsia="方正兰亭黑简体" w:hAnsi="Huawei Sans" w:cs="Huawei Sans" w:hint="default"/>
          <w:color w:val="333333"/>
          <w:kern w:val="0"/>
          <w:szCs w:val="24"/>
        </w:rPr>
        <w:t>提供硬件能力，即上层</w:t>
      </w:r>
      <w:r w:rsidRPr="009E347A">
        <w:rPr>
          <w:rFonts w:ascii="Huawei Sans" w:eastAsia="方正兰亭黑简体" w:hAnsi="Huawei Sans" w:cs="Huawei Sans" w:hint="default"/>
          <w:color w:val="333333"/>
          <w:kern w:val="0"/>
          <w:szCs w:val="24"/>
        </w:rPr>
        <w:t>Service</w:t>
      </w:r>
      <w:r w:rsidRPr="009E347A">
        <w:rPr>
          <w:rFonts w:ascii="Huawei Sans" w:eastAsia="方正兰亭黑简体" w:hAnsi="Huawei Sans" w:cs="Huawei Sans" w:hint="default"/>
          <w:color w:val="333333"/>
          <w:kern w:val="0"/>
          <w:szCs w:val="24"/>
        </w:rPr>
        <w:t>可以通过</w:t>
      </w:r>
      <w:r w:rsidRPr="009E347A">
        <w:rPr>
          <w:rFonts w:ascii="Huawei Sans" w:eastAsia="方正兰亭黑简体" w:hAnsi="Huawei Sans" w:cs="Huawei Sans" w:hint="default"/>
          <w:color w:val="333333"/>
          <w:kern w:val="0"/>
          <w:szCs w:val="24"/>
        </w:rPr>
        <w:t>HDI</w:t>
      </w:r>
      <w:r w:rsidRPr="009E347A">
        <w:rPr>
          <w:rFonts w:ascii="Huawei Sans" w:eastAsia="方正兰亭黑简体" w:hAnsi="Huawei Sans" w:cs="Huawei Sans" w:hint="default"/>
          <w:color w:val="333333"/>
          <w:kern w:val="0"/>
          <w:szCs w:val="24"/>
        </w:rPr>
        <w:t>接口层获取相应的驱动能力，进而操作控制</w:t>
      </w: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器件。</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noProof/>
          <w:color w:val="333333"/>
          <w:kern w:val="0"/>
          <w:szCs w:val="24"/>
        </w:rPr>
        <w:lastRenderedPageBreak/>
        <w:drawing>
          <wp:inline distT="0" distB="0" distL="114300" distR="114300">
            <wp:extent cx="4997450" cy="3644900"/>
            <wp:effectExtent l="0" t="0" r="0" b="0"/>
            <wp:docPr id="17" name="图片 14" descr="Touchscreen开发概述 - 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Touchscreen开发概述 - 图1"/>
                    <pic:cNvPicPr>
                      <a:picLocks noChangeAspect="1"/>
                    </pic:cNvPicPr>
                  </pic:nvPicPr>
                  <pic:blipFill>
                    <a:blip r:embed="rId33"/>
                    <a:stretch>
                      <a:fillRect/>
                    </a:stretch>
                  </pic:blipFill>
                  <pic:spPr>
                    <a:xfrm>
                      <a:off x="0" y="0"/>
                      <a:ext cx="4997450" cy="3644900"/>
                    </a:xfrm>
                    <a:prstGeom prst="rect">
                      <a:avLst/>
                    </a:prstGeom>
                    <a:noFill/>
                    <a:ln w="9525">
                      <a:noFill/>
                    </a:ln>
                  </pic:spPr>
                </pic:pic>
              </a:graphicData>
            </a:graphic>
          </wp:inline>
        </w:drawing>
      </w:r>
      <w:bookmarkStart w:id="225" w:name="fig1539305912326"/>
      <w:bookmarkEnd w:id="225"/>
    </w:p>
    <w:p w:rsidR="0044627C" w:rsidRPr="009E347A" w:rsidRDefault="004832EA">
      <w:pPr>
        <w:ind w:leftChars="800" w:left="1680"/>
        <w:jc w:val="center"/>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图</w:t>
      </w:r>
      <w:r w:rsidRPr="009E347A">
        <w:rPr>
          <w:rFonts w:ascii="Huawei Sans" w:eastAsia="方正兰亭黑简体" w:hAnsi="Huawei Sans" w:cs="Huawei Sans" w:hint="default"/>
          <w:bCs/>
          <w:color w:val="333333"/>
          <w:kern w:val="0"/>
          <w:szCs w:val="24"/>
        </w:rPr>
        <w:t xml:space="preserve"> 1-7</w:t>
      </w:r>
      <w:r w:rsidRPr="009E347A">
        <w:rPr>
          <w:rFonts w:ascii="Huawei Sans" w:eastAsia="方正兰亭黑简体" w:hAnsi="Huawei Sans" w:cs="Huawei Sans" w:hint="default"/>
          <w:color w:val="333333"/>
          <w:kern w:val="0"/>
          <w:szCs w:val="24"/>
        </w:rPr>
        <w:t> Touchscreen</w:t>
      </w:r>
      <w:r w:rsidRPr="009E347A">
        <w:rPr>
          <w:rFonts w:ascii="Huawei Sans" w:eastAsia="方正兰亭黑简体" w:hAnsi="Huawei Sans" w:cs="Huawei Sans" w:hint="default"/>
          <w:color w:val="333333"/>
          <w:kern w:val="0"/>
          <w:szCs w:val="24"/>
        </w:rPr>
        <w:t>驱动软件层次</w:t>
      </w:r>
    </w:p>
    <w:p w:rsidR="0044627C" w:rsidRPr="009E347A" w:rsidRDefault="0044627C">
      <w:pPr>
        <w:ind w:leftChars="800" w:left="1680"/>
        <w:rPr>
          <w:rFonts w:ascii="Huawei Sans" w:eastAsia="方正兰亭黑简体" w:hAnsi="Huawei Sans" w:cs="Huawei Sans" w:hint="default"/>
          <w:color w:val="333333"/>
          <w:kern w:val="0"/>
          <w:szCs w:val="24"/>
        </w:rPr>
      </w:pPr>
    </w:p>
    <w:p w:rsidR="0044627C" w:rsidRPr="009E347A" w:rsidRDefault="004832EA">
      <w:pPr>
        <w:numPr>
          <w:ilvl w:val="0"/>
          <w:numId w:val="51"/>
        </w:numPr>
        <w:rPr>
          <w:rFonts w:ascii="Huawei Sans" w:eastAsia="方正兰亭黑简体" w:hAnsi="Huawei Sans" w:cs="Huawei Sans" w:hint="default"/>
          <w:bCs/>
          <w:color w:val="333333"/>
          <w:kern w:val="0"/>
          <w:szCs w:val="24"/>
        </w:rPr>
      </w:pPr>
      <w:r w:rsidRPr="009E347A">
        <w:rPr>
          <w:rFonts w:ascii="Huawei Sans" w:eastAsia="方正兰亭黑简体" w:hAnsi="Huawei Sans" w:cs="Huawei Sans" w:hint="default"/>
          <w:bCs/>
          <w:color w:val="333333"/>
          <w:kern w:val="0"/>
          <w:szCs w:val="24"/>
        </w:rPr>
        <w:t>基于</w:t>
      </w:r>
      <w:r w:rsidRPr="009E347A">
        <w:rPr>
          <w:rFonts w:ascii="Huawei Sans" w:eastAsia="方正兰亭黑简体" w:hAnsi="Huawei Sans" w:cs="Huawei Sans" w:hint="default"/>
          <w:bCs/>
          <w:color w:val="333333"/>
          <w:kern w:val="0"/>
          <w:szCs w:val="24"/>
        </w:rPr>
        <w:t>HDF</w:t>
      </w:r>
      <w:r w:rsidRPr="009E347A">
        <w:rPr>
          <w:rFonts w:ascii="Huawei Sans" w:eastAsia="方正兰亭黑简体" w:hAnsi="Huawei Sans" w:cs="Huawei Sans" w:hint="default"/>
          <w:bCs/>
          <w:color w:val="333333"/>
          <w:kern w:val="0"/>
          <w:szCs w:val="24"/>
        </w:rPr>
        <w:t>驱动框架开发器件驱动的优势</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在</w:t>
      </w:r>
      <w:r w:rsidRPr="009E347A">
        <w:rPr>
          <w:rFonts w:ascii="Huawei Sans" w:eastAsia="方正兰亭黑简体" w:hAnsi="Huawei Sans" w:cs="Huawei Sans" w:hint="default"/>
          <w:color w:val="333333"/>
          <w:kern w:val="0"/>
          <w:szCs w:val="24"/>
        </w:rPr>
        <w:t>HDF</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OpenHarmony Driver Foundation</w:t>
      </w:r>
      <w:r w:rsidRPr="009E347A">
        <w:rPr>
          <w:rFonts w:ascii="Huawei Sans" w:eastAsia="方正兰亭黑简体" w:hAnsi="Huawei Sans" w:cs="Huawei Sans" w:hint="default"/>
          <w:color w:val="333333"/>
          <w:kern w:val="0"/>
          <w:szCs w:val="24"/>
        </w:rPr>
        <w:t>）</w:t>
      </w:r>
      <w:hyperlink r:id="rId34" w:history="1">
        <w:r w:rsidRPr="009E347A">
          <w:rPr>
            <w:rFonts w:ascii="Huawei Sans" w:eastAsia="方正兰亭黑简体" w:hAnsi="Huawei Sans" w:cs="Huawei Sans" w:hint="default"/>
            <w:color w:val="4183C4"/>
            <w:kern w:val="0"/>
            <w:szCs w:val="24"/>
            <w:u w:val="single"/>
          </w:rPr>
          <w:t>驱动管理框架</w:t>
        </w:r>
      </w:hyperlink>
      <w:r w:rsidRPr="009E347A">
        <w:rPr>
          <w:rFonts w:ascii="Huawei Sans" w:eastAsia="方正兰亭黑简体" w:hAnsi="Huawei Sans" w:cs="Huawei Sans" w:hint="default"/>
          <w:color w:val="333333"/>
          <w:kern w:val="0"/>
          <w:szCs w:val="24"/>
        </w:rPr>
        <w:t>的基础上，器件驱动调用</w:t>
      </w:r>
      <w:r w:rsidRPr="009E347A">
        <w:rPr>
          <w:rFonts w:ascii="Huawei Sans" w:eastAsia="方正兰亭黑简体" w:hAnsi="Huawei Sans" w:cs="Huawei Sans" w:hint="default"/>
          <w:color w:val="333333"/>
          <w:kern w:val="0"/>
          <w:szCs w:val="24"/>
        </w:rPr>
        <w:t>OSAL</w:t>
      </w:r>
      <w:r w:rsidRPr="009E347A">
        <w:rPr>
          <w:rFonts w:ascii="Huawei Sans" w:eastAsia="方正兰亭黑简体" w:hAnsi="Huawei Sans" w:cs="Huawei Sans" w:hint="default"/>
          <w:color w:val="333333"/>
          <w:kern w:val="0"/>
          <w:szCs w:val="24"/>
        </w:rPr>
        <w:t>和</w:t>
      </w:r>
      <w:r w:rsidRPr="009E347A">
        <w:rPr>
          <w:rFonts w:ascii="Huawei Sans" w:eastAsia="方正兰亭黑简体" w:hAnsi="Huawei Sans" w:cs="Huawei Sans" w:hint="default"/>
          <w:color w:val="333333"/>
          <w:kern w:val="0"/>
          <w:szCs w:val="24"/>
        </w:rPr>
        <w:t>PLATFORM</w:t>
      </w:r>
      <w:r w:rsidRPr="009E347A">
        <w:rPr>
          <w:rFonts w:ascii="Huawei Sans" w:eastAsia="方正兰亭黑简体" w:hAnsi="Huawei Sans" w:cs="Huawei Sans" w:hint="default"/>
          <w:color w:val="333333"/>
          <w:kern w:val="0"/>
          <w:szCs w:val="24"/>
        </w:rPr>
        <w:t>基础接口实现开发，包括</w:t>
      </w:r>
      <w:r w:rsidRPr="009E347A">
        <w:rPr>
          <w:rFonts w:ascii="Huawei Sans" w:eastAsia="方正兰亭黑简体" w:hAnsi="Huawei Sans" w:cs="Huawei Sans" w:hint="default"/>
          <w:color w:val="333333"/>
          <w:kern w:val="0"/>
          <w:szCs w:val="24"/>
        </w:rPr>
        <w:t>bus</w:t>
      </w:r>
      <w:r w:rsidRPr="009E347A">
        <w:rPr>
          <w:rFonts w:ascii="Huawei Sans" w:eastAsia="方正兰亭黑简体" w:hAnsi="Huawei Sans" w:cs="Huawei Sans" w:hint="default"/>
          <w:color w:val="333333"/>
          <w:kern w:val="0"/>
          <w:szCs w:val="24"/>
        </w:rPr>
        <w:t>通信接口、操作系统原生接口（</w:t>
      </w:r>
      <w:r w:rsidRPr="009E347A">
        <w:rPr>
          <w:rFonts w:ascii="Huawei Sans" w:eastAsia="方正兰亭黑简体" w:hAnsi="Huawei Sans" w:cs="Huawei Sans" w:hint="default"/>
          <w:color w:val="333333"/>
          <w:kern w:val="0"/>
          <w:szCs w:val="24"/>
        </w:rPr>
        <w:t>memory</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lock</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thread</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timer</w:t>
      </w:r>
      <w:r w:rsidRPr="009E347A">
        <w:rPr>
          <w:rFonts w:ascii="Huawei Sans" w:eastAsia="方正兰亭黑简体" w:hAnsi="Huawei Sans" w:cs="Huawei Sans" w:hint="default"/>
          <w:color w:val="333333"/>
          <w:kern w:val="0"/>
          <w:szCs w:val="24"/>
        </w:rPr>
        <w:t>等）。由于</w:t>
      </w:r>
      <w:r w:rsidRPr="009E347A">
        <w:rPr>
          <w:rFonts w:ascii="Huawei Sans" w:eastAsia="方正兰亭黑简体" w:hAnsi="Huawei Sans" w:cs="Huawei Sans" w:hint="default"/>
          <w:color w:val="333333"/>
          <w:kern w:val="0"/>
          <w:szCs w:val="24"/>
        </w:rPr>
        <w:t>OSAL</w:t>
      </w:r>
      <w:r w:rsidRPr="009E347A">
        <w:rPr>
          <w:rFonts w:ascii="Huawei Sans" w:eastAsia="方正兰亭黑简体" w:hAnsi="Huawei Sans" w:cs="Huawei Sans" w:hint="default"/>
          <w:color w:val="333333"/>
          <w:kern w:val="0"/>
          <w:szCs w:val="24"/>
        </w:rPr>
        <w:t>和</w:t>
      </w:r>
      <w:r w:rsidRPr="009E347A">
        <w:rPr>
          <w:rFonts w:ascii="Huawei Sans" w:eastAsia="方正兰亭黑简体" w:hAnsi="Huawei Sans" w:cs="Huawei Sans" w:hint="default"/>
          <w:color w:val="333333"/>
          <w:kern w:val="0"/>
          <w:szCs w:val="24"/>
        </w:rPr>
        <w:t>PLATFORM</w:t>
      </w:r>
      <w:r w:rsidRPr="009E347A">
        <w:rPr>
          <w:rFonts w:ascii="Huawei Sans" w:eastAsia="方正兰亭黑简体" w:hAnsi="Huawei Sans" w:cs="Huawei Sans" w:hint="default"/>
          <w:color w:val="333333"/>
          <w:kern w:val="0"/>
          <w:szCs w:val="24"/>
        </w:rPr>
        <w:t>接口屏蔽了芯片平台差异，所以</w:t>
      </w:r>
      <w:r w:rsidRPr="009E347A">
        <w:rPr>
          <w:rFonts w:ascii="Huawei Sans" w:eastAsia="方正兰亭黑简体" w:hAnsi="Huawei Sans" w:cs="Huawei Sans" w:hint="default"/>
          <w:color w:val="333333"/>
          <w:kern w:val="0"/>
          <w:szCs w:val="24"/>
        </w:rPr>
        <w:t>Touchscreen HDF Driver</w:t>
      </w:r>
      <w:r w:rsidRPr="009E347A">
        <w:rPr>
          <w:rFonts w:ascii="Huawei Sans" w:eastAsia="方正兰亭黑简体" w:hAnsi="Huawei Sans" w:cs="Huawei Sans" w:hint="default"/>
          <w:color w:val="333333"/>
          <w:kern w:val="0"/>
          <w:szCs w:val="24"/>
        </w:rPr>
        <w:t>可以进行跨平台、跨</w:t>
      </w:r>
      <w:r w:rsidRPr="009E347A">
        <w:rPr>
          <w:rFonts w:ascii="Huawei Sans" w:eastAsia="方正兰亭黑简体" w:hAnsi="Huawei Sans" w:cs="Huawei Sans" w:hint="default"/>
          <w:color w:val="333333"/>
          <w:kern w:val="0"/>
          <w:szCs w:val="24"/>
        </w:rPr>
        <w:t>OS</w:t>
      </w:r>
      <w:r w:rsidRPr="009E347A">
        <w:rPr>
          <w:rFonts w:ascii="Huawei Sans" w:eastAsia="方正兰亭黑简体" w:hAnsi="Huawei Sans" w:cs="Huawei Sans" w:hint="default"/>
          <w:color w:val="333333"/>
          <w:kern w:val="0"/>
          <w:szCs w:val="24"/>
        </w:rPr>
        <w:t>执行，以便逐步实现驱动的一次开发，多端部署。</w:t>
      </w:r>
    </w:p>
    <w:p w:rsidR="0044627C" w:rsidRPr="009E347A" w:rsidRDefault="004832EA">
      <w:pPr>
        <w:pStyle w:val="afff7"/>
        <w:numPr>
          <w:ilvl w:val="0"/>
          <w:numId w:val="50"/>
        </w:numPr>
        <w:topLinePunct/>
        <w:adjustRightInd w:val="0"/>
        <w:snapToGrid w:val="0"/>
        <w:spacing w:before="160" w:after="160" w:line="240" w:lineRule="atLeast"/>
        <w:ind w:left="1260"/>
        <w:rPr>
          <w:rFonts w:ascii="Huawei Sans" w:eastAsia="方正兰亭黑简体" w:hAnsi="Huawei Sans" w:cs="Huawei Sans"/>
        </w:rPr>
      </w:pPr>
      <w:bookmarkStart w:id="226" w:name="akjpwb"/>
      <w:bookmarkEnd w:id="226"/>
      <w:r w:rsidRPr="009E347A">
        <w:rPr>
          <w:rFonts w:ascii="Huawei Sans" w:eastAsia="方正兰亭黑简体" w:hAnsi="Huawei Sans" w:cs="Huawei Sans"/>
        </w:rPr>
        <w:t>接口说明</w:t>
      </w:r>
      <w:bookmarkStart w:id="227" w:name="section10542625172618"/>
      <w:bookmarkEnd w:id="227"/>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器件的硬件接口相对简单，根据</w:t>
      </w:r>
      <w:r w:rsidRPr="009E347A">
        <w:rPr>
          <w:rFonts w:ascii="Huawei Sans" w:eastAsia="方正兰亭黑简体" w:hAnsi="Huawei Sans" w:cs="Huawei Sans" w:hint="default"/>
          <w:color w:val="333333"/>
          <w:kern w:val="0"/>
          <w:szCs w:val="24"/>
        </w:rPr>
        <w:t>PIN</w:t>
      </w:r>
      <w:r w:rsidRPr="009E347A">
        <w:rPr>
          <w:rFonts w:ascii="Huawei Sans" w:eastAsia="方正兰亭黑简体" w:hAnsi="Huawei Sans" w:cs="Huawei Sans" w:hint="default"/>
          <w:color w:val="333333"/>
          <w:kern w:val="0"/>
          <w:szCs w:val="24"/>
        </w:rPr>
        <w:t>脚的属性，可以简单分为三类：</w:t>
      </w:r>
    </w:p>
    <w:p w:rsidR="0044627C" w:rsidRPr="009E347A" w:rsidRDefault="004832EA">
      <w:pPr>
        <w:numPr>
          <w:ilvl w:val="0"/>
          <w:numId w:val="51"/>
        </w:numPr>
        <w:rPr>
          <w:rFonts w:ascii="Huawei Sans" w:eastAsia="方正兰亭黑简体" w:hAnsi="Huawei Sans" w:cs="Huawei Sans" w:hint="default"/>
          <w:bCs/>
          <w:color w:val="333333"/>
          <w:kern w:val="0"/>
          <w:szCs w:val="24"/>
        </w:rPr>
      </w:pPr>
      <w:r w:rsidRPr="009E347A">
        <w:rPr>
          <w:rFonts w:ascii="Huawei Sans" w:eastAsia="方正兰亭黑简体" w:hAnsi="Huawei Sans" w:cs="Huawei Sans" w:hint="default"/>
          <w:bCs/>
          <w:color w:val="333333"/>
          <w:kern w:val="0"/>
          <w:szCs w:val="24"/>
        </w:rPr>
        <w:t>电源接口</w:t>
      </w:r>
    </w:p>
    <w:p w:rsidR="0044627C" w:rsidRPr="009E347A" w:rsidRDefault="004832EA">
      <w:pPr>
        <w:numPr>
          <w:ilvl w:val="0"/>
          <w:numId w:val="51"/>
        </w:numPr>
        <w:rPr>
          <w:rFonts w:ascii="Huawei Sans" w:eastAsia="方正兰亭黑简体" w:hAnsi="Huawei Sans" w:cs="Huawei Sans" w:hint="default"/>
          <w:bCs/>
          <w:color w:val="333333"/>
          <w:kern w:val="0"/>
          <w:szCs w:val="24"/>
        </w:rPr>
      </w:pPr>
      <w:r w:rsidRPr="009E347A">
        <w:rPr>
          <w:rFonts w:ascii="Huawei Sans" w:eastAsia="方正兰亭黑简体" w:hAnsi="Huawei Sans" w:cs="Huawei Sans" w:hint="default"/>
          <w:bCs/>
          <w:color w:val="333333"/>
          <w:kern w:val="0"/>
          <w:szCs w:val="24"/>
        </w:rPr>
        <w:t>IO</w:t>
      </w:r>
      <w:r w:rsidRPr="009E347A">
        <w:rPr>
          <w:rFonts w:ascii="Huawei Sans" w:eastAsia="方正兰亭黑简体" w:hAnsi="Huawei Sans" w:cs="Huawei Sans" w:hint="default"/>
          <w:bCs/>
          <w:color w:val="333333"/>
          <w:kern w:val="0"/>
          <w:szCs w:val="24"/>
        </w:rPr>
        <w:t>控制接口</w:t>
      </w:r>
    </w:p>
    <w:p w:rsidR="0044627C" w:rsidRPr="009E347A" w:rsidRDefault="004832EA">
      <w:pPr>
        <w:numPr>
          <w:ilvl w:val="0"/>
          <w:numId w:val="51"/>
        </w:numPr>
        <w:rPr>
          <w:rFonts w:ascii="Huawei Sans" w:eastAsia="方正兰亭黑简体" w:hAnsi="Huawei Sans" w:cs="Huawei Sans" w:hint="default"/>
          <w:bCs/>
          <w:color w:val="333333"/>
          <w:kern w:val="0"/>
          <w:szCs w:val="24"/>
        </w:rPr>
      </w:pPr>
      <w:r w:rsidRPr="009E347A">
        <w:rPr>
          <w:rFonts w:ascii="Huawei Sans" w:eastAsia="方正兰亭黑简体" w:hAnsi="Huawei Sans" w:cs="Huawei Sans" w:hint="default"/>
          <w:bCs/>
          <w:color w:val="333333"/>
          <w:kern w:val="0"/>
          <w:szCs w:val="24"/>
        </w:rPr>
        <w:t>通信接口</w:t>
      </w:r>
    </w:p>
    <w:p w:rsidR="0044627C" w:rsidRPr="009E347A" w:rsidRDefault="004832EA">
      <w:pPr>
        <w:ind w:leftChars="800" w:left="1680"/>
        <w:jc w:val="center"/>
        <w:rPr>
          <w:rFonts w:ascii="Huawei Sans" w:eastAsia="方正兰亭黑简体" w:hAnsi="Huawei Sans" w:cs="Huawei Sans" w:hint="default"/>
          <w:color w:val="333333"/>
          <w:kern w:val="0"/>
          <w:szCs w:val="24"/>
        </w:rPr>
      </w:pPr>
      <w:bookmarkStart w:id="228" w:name="fig18397182704514"/>
      <w:bookmarkEnd w:id="228"/>
      <w:r w:rsidRPr="009E347A">
        <w:rPr>
          <w:rFonts w:ascii="Huawei Sans" w:eastAsia="方正兰亭黑简体" w:hAnsi="Huawei Sans" w:cs="Huawei Sans" w:hint="default"/>
          <w:color w:val="333333"/>
          <w:kern w:val="0"/>
          <w:szCs w:val="24"/>
        </w:rPr>
        <w:lastRenderedPageBreak/>
        <w:br/>
      </w:r>
      <w:r w:rsidRPr="009E347A">
        <w:rPr>
          <w:rFonts w:ascii="Huawei Sans" w:eastAsia="方正兰亭黑简体" w:hAnsi="Huawei Sans" w:cs="Huawei Sans" w:hint="default"/>
          <w:noProof/>
          <w:color w:val="333333"/>
          <w:kern w:val="0"/>
          <w:szCs w:val="24"/>
        </w:rPr>
        <w:drawing>
          <wp:inline distT="0" distB="0" distL="114300" distR="114300">
            <wp:extent cx="4965700" cy="3898900"/>
            <wp:effectExtent l="0" t="0" r="0" b="0"/>
            <wp:docPr id="18" name="图片 15" descr="Touchscreen开发概述 - 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Touchscreen开发概述 - 图2"/>
                    <pic:cNvPicPr>
                      <a:picLocks noChangeAspect="1"/>
                    </pic:cNvPicPr>
                  </pic:nvPicPr>
                  <pic:blipFill>
                    <a:blip r:embed="rId35"/>
                    <a:stretch>
                      <a:fillRect/>
                    </a:stretch>
                  </pic:blipFill>
                  <pic:spPr>
                    <a:xfrm>
                      <a:off x="0" y="0"/>
                      <a:ext cx="4965700" cy="3898900"/>
                    </a:xfrm>
                    <a:prstGeom prst="rect">
                      <a:avLst/>
                    </a:prstGeom>
                    <a:noFill/>
                    <a:ln w="9525">
                      <a:noFill/>
                    </a:ln>
                  </pic:spPr>
                </pic:pic>
              </a:graphicData>
            </a:graphic>
          </wp:inline>
        </w:drawing>
      </w:r>
      <w:r w:rsidRPr="009E347A">
        <w:rPr>
          <w:rFonts w:ascii="Huawei Sans" w:eastAsia="方正兰亭黑简体" w:hAnsi="Huawei Sans" w:cs="Huawei Sans" w:hint="default"/>
          <w:bCs/>
          <w:color w:val="333333"/>
          <w:kern w:val="0"/>
          <w:szCs w:val="24"/>
        </w:rPr>
        <w:t>图</w:t>
      </w:r>
      <w:r w:rsidRPr="009E347A">
        <w:rPr>
          <w:rFonts w:ascii="Huawei Sans" w:eastAsia="方正兰亭黑简体" w:hAnsi="Huawei Sans" w:cs="Huawei Sans" w:hint="default"/>
          <w:bCs/>
          <w:color w:val="333333"/>
          <w:kern w:val="0"/>
          <w:szCs w:val="24"/>
        </w:rPr>
        <w:t xml:space="preserve"> 1-8</w:t>
      </w:r>
      <w:r w:rsidRPr="009E347A">
        <w:rPr>
          <w:rFonts w:ascii="Huawei Sans" w:eastAsia="方正兰亭黑简体" w:hAnsi="Huawei Sans" w:cs="Huawei Sans" w:hint="default"/>
          <w:color w:val="333333"/>
          <w:kern w:val="0"/>
          <w:szCs w:val="24"/>
        </w:rPr>
        <w:t> Touchscreen</w:t>
      </w:r>
      <w:r w:rsidRPr="009E347A">
        <w:rPr>
          <w:rFonts w:ascii="Huawei Sans" w:eastAsia="方正兰亭黑简体" w:hAnsi="Huawei Sans" w:cs="Huawei Sans" w:hint="default"/>
          <w:color w:val="333333"/>
          <w:kern w:val="0"/>
          <w:szCs w:val="24"/>
        </w:rPr>
        <w:t>器件常用管脚</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如上图所示的三类接口，分别做简要说明如下：</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w:t>
      </w:r>
      <w:r w:rsidRPr="009E347A">
        <w:rPr>
          <w:rFonts w:ascii="Huawei Sans" w:eastAsia="方正兰亭黑简体" w:hAnsi="Huawei Sans" w:cs="Huawei Sans" w:hint="default"/>
          <w:bCs/>
          <w:color w:val="333333"/>
          <w:kern w:val="0"/>
          <w:szCs w:val="24"/>
        </w:rPr>
        <w:t>1</w:t>
      </w:r>
      <w:r w:rsidRPr="009E347A">
        <w:rPr>
          <w:rFonts w:ascii="Huawei Sans" w:eastAsia="方正兰亭黑简体" w:hAnsi="Huawei Sans" w:cs="Huawei Sans" w:hint="default"/>
          <w:bCs/>
          <w:color w:val="333333"/>
          <w:kern w:val="0"/>
          <w:szCs w:val="24"/>
        </w:rPr>
        <w:t>）电源接口</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LDO_1P8</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1.8v</w:t>
      </w:r>
      <w:r w:rsidRPr="009E347A">
        <w:rPr>
          <w:rFonts w:ascii="Huawei Sans" w:eastAsia="方正兰亭黑简体" w:hAnsi="Huawei Sans" w:cs="Huawei Sans" w:hint="default"/>
          <w:color w:val="333333"/>
          <w:kern w:val="0"/>
          <w:szCs w:val="24"/>
        </w:rPr>
        <w:t>数字电路</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LDO_3P3</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3.3v</w:t>
      </w:r>
      <w:r w:rsidRPr="009E347A">
        <w:rPr>
          <w:rFonts w:ascii="Huawei Sans" w:eastAsia="方正兰亭黑简体" w:hAnsi="Huawei Sans" w:cs="Huawei Sans" w:hint="default"/>
          <w:color w:val="333333"/>
          <w:kern w:val="0"/>
          <w:szCs w:val="24"/>
        </w:rPr>
        <w:t>模拟电路</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通常情况下，</w:t>
      </w:r>
      <w:r w:rsidRPr="009E347A">
        <w:rPr>
          <w:rFonts w:ascii="Huawei Sans" w:eastAsia="方正兰亭黑简体" w:hAnsi="Huawei Sans" w:cs="Huawei Sans" w:hint="default"/>
          <w:color w:val="333333"/>
          <w:kern w:val="0"/>
          <w:szCs w:val="24"/>
        </w:rPr>
        <w:t>Touchscreen Driver IC</w:t>
      </w:r>
      <w:r w:rsidRPr="009E347A">
        <w:rPr>
          <w:rFonts w:ascii="Huawei Sans" w:eastAsia="方正兰亭黑简体" w:hAnsi="Huawei Sans" w:cs="Huawei Sans" w:hint="default"/>
          <w:color w:val="333333"/>
          <w:kern w:val="0"/>
          <w:szCs w:val="24"/>
        </w:rPr>
        <w:t>和</w:t>
      </w:r>
      <w:r w:rsidRPr="009E347A">
        <w:rPr>
          <w:rFonts w:ascii="Huawei Sans" w:eastAsia="方正兰亭黑简体" w:hAnsi="Huawei Sans" w:cs="Huawei Sans" w:hint="default"/>
          <w:color w:val="333333"/>
          <w:kern w:val="0"/>
          <w:szCs w:val="24"/>
        </w:rPr>
        <w:t>LCD</w:t>
      </w:r>
      <w:r w:rsidRPr="009E347A">
        <w:rPr>
          <w:rFonts w:ascii="Huawei Sans" w:eastAsia="方正兰亭黑简体" w:hAnsi="Huawei Sans" w:cs="Huawei Sans" w:hint="default"/>
          <w:color w:val="333333"/>
          <w:kern w:val="0"/>
          <w:szCs w:val="24"/>
        </w:rPr>
        <w:t>的</w:t>
      </w:r>
      <w:r w:rsidRPr="009E347A">
        <w:rPr>
          <w:rFonts w:ascii="Huawei Sans" w:eastAsia="方正兰亭黑简体" w:hAnsi="Huawei Sans" w:cs="Huawei Sans" w:hint="default"/>
          <w:color w:val="333333"/>
          <w:kern w:val="0"/>
          <w:szCs w:val="24"/>
        </w:rPr>
        <w:t>Driver IC</w:t>
      </w:r>
      <w:r w:rsidRPr="009E347A">
        <w:rPr>
          <w:rFonts w:ascii="Huawei Sans" w:eastAsia="方正兰亭黑简体" w:hAnsi="Huawei Sans" w:cs="Huawei Sans" w:hint="default"/>
          <w:color w:val="333333"/>
          <w:kern w:val="0"/>
          <w:szCs w:val="24"/>
        </w:rPr>
        <w:t>是相互分离的，这种情况下，</w:t>
      </w:r>
      <w:r w:rsidRPr="009E347A">
        <w:rPr>
          <w:rFonts w:ascii="Huawei Sans" w:eastAsia="方正兰亭黑简体" w:hAnsi="Huawei Sans" w:cs="Huawei Sans" w:hint="default"/>
          <w:color w:val="333333"/>
          <w:kern w:val="0"/>
          <w:szCs w:val="24"/>
        </w:rPr>
        <w:t>Touchscreen Driver IC</w:t>
      </w:r>
      <w:r w:rsidRPr="009E347A">
        <w:rPr>
          <w:rFonts w:ascii="Huawei Sans" w:eastAsia="方正兰亭黑简体" w:hAnsi="Huawei Sans" w:cs="Huawei Sans" w:hint="default"/>
          <w:color w:val="333333"/>
          <w:kern w:val="0"/>
          <w:szCs w:val="24"/>
        </w:rPr>
        <w:t>一般同时需要</w:t>
      </w:r>
      <w:r w:rsidRPr="009E347A">
        <w:rPr>
          <w:rFonts w:ascii="Huawei Sans" w:eastAsia="方正兰亭黑简体" w:hAnsi="Huawei Sans" w:cs="Huawei Sans" w:hint="default"/>
          <w:color w:val="333333"/>
          <w:kern w:val="0"/>
          <w:szCs w:val="24"/>
        </w:rPr>
        <w:t>1.8v</w:t>
      </w:r>
      <w:r w:rsidRPr="009E347A">
        <w:rPr>
          <w:rFonts w:ascii="Huawei Sans" w:eastAsia="方正兰亭黑简体" w:hAnsi="Huawei Sans" w:cs="Huawei Sans" w:hint="default"/>
          <w:color w:val="333333"/>
          <w:kern w:val="0"/>
          <w:szCs w:val="24"/>
        </w:rPr>
        <w:t>和</w:t>
      </w:r>
      <w:r w:rsidRPr="009E347A">
        <w:rPr>
          <w:rFonts w:ascii="Huawei Sans" w:eastAsia="方正兰亭黑简体" w:hAnsi="Huawei Sans" w:cs="Huawei Sans" w:hint="default"/>
          <w:color w:val="333333"/>
          <w:kern w:val="0"/>
          <w:szCs w:val="24"/>
        </w:rPr>
        <w:t>3.3v</w:t>
      </w:r>
      <w:r w:rsidRPr="009E347A">
        <w:rPr>
          <w:rFonts w:ascii="Huawei Sans" w:eastAsia="方正兰亭黑简体" w:hAnsi="Huawei Sans" w:cs="Huawei Sans" w:hint="default"/>
          <w:color w:val="333333"/>
          <w:kern w:val="0"/>
          <w:szCs w:val="24"/>
        </w:rPr>
        <w:t>两路供电。随着芯片演进，行业内已有</w:t>
      </w:r>
      <w:r w:rsidRPr="009E347A">
        <w:rPr>
          <w:rFonts w:ascii="Huawei Sans" w:eastAsia="方正兰亭黑简体" w:hAnsi="Huawei Sans" w:cs="Huawei Sans" w:hint="default"/>
          <w:color w:val="333333"/>
          <w:kern w:val="0"/>
          <w:szCs w:val="24"/>
        </w:rPr>
        <w:t>Touchscreen Driver IC</w:t>
      </w:r>
      <w:r w:rsidRPr="009E347A">
        <w:rPr>
          <w:rFonts w:ascii="Huawei Sans" w:eastAsia="方正兰亭黑简体" w:hAnsi="Huawei Sans" w:cs="Huawei Sans" w:hint="default"/>
          <w:color w:val="333333"/>
          <w:kern w:val="0"/>
          <w:szCs w:val="24"/>
        </w:rPr>
        <w:t>和</w:t>
      </w:r>
      <w:r w:rsidRPr="009E347A">
        <w:rPr>
          <w:rFonts w:ascii="Huawei Sans" w:eastAsia="方正兰亭黑简体" w:hAnsi="Huawei Sans" w:cs="Huawei Sans" w:hint="default"/>
          <w:color w:val="333333"/>
          <w:kern w:val="0"/>
          <w:szCs w:val="24"/>
        </w:rPr>
        <w:t xml:space="preserve">LCD Driver IC </w:t>
      </w:r>
      <w:r w:rsidRPr="009E347A">
        <w:rPr>
          <w:rFonts w:ascii="Huawei Sans" w:eastAsia="方正兰亭黑简体" w:hAnsi="Huawei Sans" w:cs="Huawei Sans" w:hint="default"/>
          <w:color w:val="333333"/>
          <w:kern w:val="0"/>
          <w:szCs w:val="24"/>
        </w:rPr>
        <w:t>集成在一颗</w:t>
      </w:r>
      <w:r w:rsidRPr="009E347A">
        <w:rPr>
          <w:rFonts w:ascii="Huawei Sans" w:eastAsia="方正兰亭黑简体" w:hAnsi="Huawei Sans" w:cs="Huawei Sans" w:hint="default"/>
          <w:color w:val="333333"/>
          <w:kern w:val="0"/>
          <w:szCs w:val="24"/>
        </w:rPr>
        <w:t>IC</w:t>
      </w:r>
      <w:r w:rsidRPr="009E347A">
        <w:rPr>
          <w:rFonts w:ascii="Huawei Sans" w:eastAsia="方正兰亭黑简体" w:hAnsi="Huawei Sans" w:cs="Huawei Sans" w:hint="default"/>
          <w:color w:val="333333"/>
          <w:kern w:val="0"/>
          <w:szCs w:val="24"/>
        </w:rPr>
        <w:t>中的芯片案例，对</w:t>
      </w: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而言，只需要关注</w:t>
      </w:r>
      <w:r w:rsidRPr="009E347A">
        <w:rPr>
          <w:rFonts w:ascii="Huawei Sans" w:eastAsia="方正兰亭黑简体" w:hAnsi="Huawei Sans" w:cs="Huawei Sans" w:hint="default"/>
          <w:color w:val="333333"/>
          <w:kern w:val="0"/>
          <w:szCs w:val="24"/>
        </w:rPr>
        <w:t>1.8v</w:t>
      </w:r>
      <w:r w:rsidRPr="009E347A">
        <w:rPr>
          <w:rFonts w:ascii="Huawei Sans" w:eastAsia="方正兰亭黑简体" w:hAnsi="Huawei Sans" w:cs="Huawei Sans" w:hint="default"/>
          <w:color w:val="333333"/>
          <w:kern w:val="0"/>
          <w:szCs w:val="24"/>
        </w:rPr>
        <w:t>供电即可，其内部需要的</w:t>
      </w:r>
      <w:r w:rsidRPr="009E347A">
        <w:rPr>
          <w:rFonts w:ascii="Huawei Sans" w:eastAsia="方正兰亭黑简体" w:hAnsi="Huawei Sans" w:cs="Huawei Sans" w:hint="default"/>
          <w:color w:val="333333"/>
          <w:kern w:val="0"/>
          <w:szCs w:val="24"/>
        </w:rPr>
        <w:t>3.3v</w:t>
      </w:r>
      <w:r w:rsidRPr="009E347A">
        <w:rPr>
          <w:rFonts w:ascii="Huawei Sans" w:eastAsia="方正兰亭黑简体" w:hAnsi="Huawei Sans" w:cs="Huawei Sans" w:hint="default"/>
          <w:color w:val="333333"/>
          <w:kern w:val="0"/>
          <w:szCs w:val="24"/>
        </w:rPr>
        <w:t>电源，会在</w:t>
      </w:r>
      <w:r w:rsidRPr="009E347A">
        <w:rPr>
          <w:rFonts w:ascii="Huawei Sans" w:eastAsia="方正兰亭黑简体" w:hAnsi="Huawei Sans" w:cs="Huawei Sans" w:hint="default"/>
          <w:color w:val="333333"/>
          <w:kern w:val="0"/>
          <w:szCs w:val="24"/>
        </w:rPr>
        <w:t>Driver Chip IC</w:t>
      </w:r>
      <w:r w:rsidRPr="009E347A">
        <w:rPr>
          <w:rFonts w:ascii="Huawei Sans" w:eastAsia="方正兰亭黑简体" w:hAnsi="Huawei Sans" w:cs="Huawei Sans" w:hint="default"/>
          <w:color w:val="333333"/>
          <w:kern w:val="0"/>
          <w:szCs w:val="24"/>
        </w:rPr>
        <w:t>内部从</w:t>
      </w:r>
      <w:r w:rsidRPr="009E347A">
        <w:rPr>
          <w:rFonts w:ascii="Huawei Sans" w:eastAsia="方正兰亭黑简体" w:hAnsi="Huawei Sans" w:cs="Huawei Sans" w:hint="default"/>
          <w:color w:val="333333"/>
          <w:kern w:val="0"/>
          <w:szCs w:val="24"/>
        </w:rPr>
        <w:t>LCD</w:t>
      </w:r>
      <w:r w:rsidRPr="009E347A">
        <w:rPr>
          <w:rFonts w:ascii="Huawei Sans" w:eastAsia="方正兰亭黑简体" w:hAnsi="Huawei Sans" w:cs="Huawei Sans" w:hint="default"/>
          <w:color w:val="333333"/>
          <w:kern w:val="0"/>
          <w:szCs w:val="24"/>
        </w:rPr>
        <w:t>的</w:t>
      </w:r>
      <w:r w:rsidRPr="009E347A">
        <w:rPr>
          <w:rFonts w:ascii="Huawei Sans" w:eastAsia="方正兰亭黑简体" w:hAnsi="Huawei Sans" w:cs="Huawei Sans" w:hint="default"/>
          <w:color w:val="333333"/>
          <w:kern w:val="0"/>
          <w:szCs w:val="24"/>
        </w:rPr>
        <w:t>VSP</w:t>
      </w:r>
      <w:r w:rsidRPr="009E347A">
        <w:rPr>
          <w:rFonts w:ascii="Huawei Sans" w:eastAsia="方正兰亭黑简体" w:hAnsi="Huawei Sans" w:cs="Huawei Sans" w:hint="default"/>
          <w:color w:val="333333"/>
          <w:kern w:val="0"/>
          <w:szCs w:val="24"/>
        </w:rPr>
        <w:t>电源（典型值</w:t>
      </w:r>
      <w:r w:rsidRPr="009E347A">
        <w:rPr>
          <w:rFonts w:ascii="Huawei Sans" w:eastAsia="方正兰亭黑简体" w:hAnsi="Huawei Sans" w:cs="Huawei Sans" w:hint="default"/>
          <w:color w:val="333333"/>
          <w:kern w:val="0"/>
          <w:szCs w:val="24"/>
        </w:rPr>
        <w:t>5.5V</w:t>
      </w:r>
      <w:r w:rsidRPr="009E347A">
        <w:rPr>
          <w:rFonts w:ascii="Huawei Sans" w:eastAsia="方正兰亭黑简体" w:hAnsi="Huawei Sans" w:cs="Huawei Sans" w:hint="default"/>
          <w:color w:val="333333"/>
          <w:kern w:val="0"/>
          <w:szCs w:val="24"/>
        </w:rPr>
        <w:t>）中分出来。</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w:t>
      </w:r>
      <w:r w:rsidRPr="009E347A">
        <w:rPr>
          <w:rFonts w:ascii="Huawei Sans" w:eastAsia="方正兰亭黑简体" w:hAnsi="Huawei Sans" w:cs="Huawei Sans" w:hint="default"/>
          <w:bCs/>
          <w:color w:val="333333"/>
          <w:kern w:val="0"/>
          <w:szCs w:val="24"/>
        </w:rPr>
        <w:t>2</w:t>
      </w:r>
      <w:r w:rsidRPr="009E347A">
        <w:rPr>
          <w:rFonts w:ascii="Huawei Sans" w:eastAsia="方正兰亭黑简体" w:hAnsi="Huawei Sans" w:cs="Huawei Sans" w:hint="default"/>
          <w:bCs/>
          <w:color w:val="333333"/>
          <w:kern w:val="0"/>
          <w:szCs w:val="24"/>
        </w:rPr>
        <w:t>）</w:t>
      </w:r>
      <w:r w:rsidRPr="009E347A">
        <w:rPr>
          <w:rFonts w:ascii="Huawei Sans" w:eastAsia="方正兰亭黑简体" w:hAnsi="Huawei Sans" w:cs="Huawei Sans" w:hint="default"/>
          <w:bCs/>
          <w:color w:val="333333"/>
          <w:kern w:val="0"/>
          <w:szCs w:val="24"/>
        </w:rPr>
        <w:t>IO</w:t>
      </w:r>
      <w:r w:rsidRPr="009E347A">
        <w:rPr>
          <w:rFonts w:ascii="Huawei Sans" w:eastAsia="方正兰亭黑简体" w:hAnsi="Huawei Sans" w:cs="Huawei Sans" w:hint="default"/>
          <w:bCs/>
          <w:color w:val="333333"/>
          <w:kern w:val="0"/>
          <w:szCs w:val="24"/>
        </w:rPr>
        <w:t>控制接口</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Reset</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reset</w:t>
      </w:r>
      <w:r w:rsidRPr="009E347A">
        <w:rPr>
          <w:rFonts w:ascii="Huawei Sans" w:eastAsia="方正兰亭黑简体" w:hAnsi="Huawei Sans" w:cs="Huawei Sans" w:hint="default"/>
          <w:color w:val="333333"/>
          <w:kern w:val="0"/>
          <w:szCs w:val="24"/>
        </w:rPr>
        <w:t>管脚，用于在系统休眠、唤醒时，由主机侧对</w:t>
      </w:r>
      <w:r w:rsidRPr="009E347A">
        <w:rPr>
          <w:rFonts w:ascii="Huawei Sans" w:eastAsia="方正兰亭黑简体" w:hAnsi="Huawei Sans" w:cs="Huawei Sans" w:hint="default"/>
          <w:color w:val="333333"/>
          <w:kern w:val="0"/>
          <w:szCs w:val="24"/>
        </w:rPr>
        <w:t>Driver IC</w:t>
      </w:r>
      <w:r w:rsidRPr="009E347A">
        <w:rPr>
          <w:rFonts w:ascii="Huawei Sans" w:eastAsia="方正兰亭黑简体" w:hAnsi="Huawei Sans" w:cs="Huawei Sans" w:hint="default"/>
          <w:color w:val="333333"/>
          <w:kern w:val="0"/>
          <w:szCs w:val="24"/>
        </w:rPr>
        <w:t>进行复位操作。</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INT</w:t>
      </w:r>
      <w:r w:rsidRPr="009E347A">
        <w:rPr>
          <w:rFonts w:ascii="Huawei Sans" w:eastAsia="方正兰亭黑简体" w:hAnsi="Huawei Sans" w:cs="Huawei Sans" w:hint="default"/>
          <w:color w:val="333333"/>
          <w:kern w:val="0"/>
          <w:szCs w:val="24"/>
        </w:rPr>
        <w:t>：中断管脚，需要在驱动初始化时，配置为输入上拉状态。在</w:t>
      </w:r>
      <w:r w:rsidRPr="009E347A">
        <w:rPr>
          <w:rFonts w:ascii="Huawei Sans" w:eastAsia="方正兰亭黑简体" w:hAnsi="Huawei Sans" w:cs="Huawei Sans" w:hint="default"/>
          <w:color w:val="333333"/>
          <w:kern w:val="0"/>
          <w:szCs w:val="24"/>
        </w:rPr>
        <w:t>Driver IC</w:t>
      </w:r>
      <w:r w:rsidRPr="009E347A">
        <w:rPr>
          <w:rFonts w:ascii="Huawei Sans" w:eastAsia="方正兰亭黑简体" w:hAnsi="Huawei Sans" w:cs="Huawei Sans" w:hint="default"/>
          <w:color w:val="333333"/>
          <w:kern w:val="0"/>
          <w:szCs w:val="24"/>
        </w:rPr>
        <w:t>检测到外部触摸信号后，通过操作中断管脚来通知</w:t>
      </w:r>
      <w:r w:rsidRPr="009E347A">
        <w:rPr>
          <w:rFonts w:ascii="Huawei Sans" w:eastAsia="方正兰亭黑简体" w:hAnsi="Huawei Sans" w:cs="Huawei Sans" w:hint="default"/>
          <w:color w:val="333333"/>
          <w:kern w:val="0"/>
          <w:szCs w:val="24"/>
        </w:rPr>
        <w:t>Driver</w:t>
      </w:r>
      <w:r w:rsidRPr="009E347A">
        <w:rPr>
          <w:rFonts w:ascii="Huawei Sans" w:eastAsia="方正兰亭黑简体" w:hAnsi="Huawei Sans" w:cs="Huawei Sans" w:hint="default"/>
          <w:color w:val="333333"/>
          <w:kern w:val="0"/>
          <w:szCs w:val="24"/>
        </w:rPr>
        <w:t>，</w:t>
      </w:r>
      <w:r w:rsidRPr="009E347A">
        <w:rPr>
          <w:rFonts w:ascii="Huawei Sans" w:eastAsia="方正兰亭黑简体" w:hAnsi="Huawei Sans" w:cs="Huawei Sans" w:hint="default"/>
          <w:color w:val="333333"/>
          <w:kern w:val="0"/>
          <w:szCs w:val="24"/>
        </w:rPr>
        <w:t>Driver</w:t>
      </w:r>
      <w:r w:rsidRPr="009E347A">
        <w:rPr>
          <w:rFonts w:ascii="Huawei Sans" w:eastAsia="方正兰亭黑简体" w:hAnsi="Huawei Sans" w:cs="Huawei Sans" w:hint="default"/>
          <w:color w:val="333333"/>
          <w:kern w:val="0"/>
          <w:szCs w:val="24"/>
        </w:rPr>
        <w:t>一般会在中断处理函数中，进行报</w:t>
      </w:r>
      <w:proofErr w:type="gramStart"/>
      <w:r w:rsidRPr="009E347A">
        <w:rPr>
          <w:rFonts w:ascii="Huawei Sans" w:eastAsia="方正兰亭黑简体" w:hAnsi="Huawei Sans" w:cs="Huawei Sans" w:hint="default"/>
          <w:color w:val="333333"/>
          <w:kern w:val="0"/>
          <w:szCs w:val="24"/>
        </w:rPr>
        <w:t>点数据</w:t>
      </w:r>
      <w:proofErr w:type="gramEnd"/>
      <w:r w:rsidRPr="009E347A">
        <w:rPr>
          <w:rFonts w:ascii="Huawei Sans" w:eastAsia="方正兰亭黑简体" w:hAnsi="Huawei Sans" w:cs="Huawei Sans" w:hint="default"/>
          <w:color w:val="333333"/>
          <w:kern w:val="0"/>
          <w:szCs w:val="24"/>
        </w:rPr>
        <w:t>读取等操作。</w:t>
      </w:r>
    </w:p>
    <w:p w:rsidR="0044627C" w:rsidRPr="009E347A" w:rsidRDefault="004832EA">
      <w:pPr>
        <w:ind w:leftChars="800" w:left="168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bCs/>
          <w:color w:val="333333"/>
          <w:kern w:val="0"/>
          <w:szCs w:val="24"/>
        </w:rPr>
        <w:t>（</w:t>
      </w:r>
      <w:r w:rsidRPr="009E347A">
        <w:rPr>
          <w:rFonts w:ascii="Huawei Sans" w:eastAsia="方正兰亭黑简体" w:hAnsi="Huawei Sans" w:cs="Huawei Sans" w:hint="default"/>
          <w:bCs/>
          <w:color w:val="333333"/>
          <w:kern w:val="0"/>
          <w:szCs w:val="24"/>
        </w:rPr>
        <w:t>3</w:t>
      </w:r>
      <w:r w:rsidRPr="009E347A">
        <w:rPr>
          <w:rFonts w:ascii="Huawei Sans" w:eastAsia="方正兰亭黑简体" w:hAnsi="Huawei Sans" w:cs="Huawei Sans" w:hint="default"/>
          <w:bCs/>
          <w:color w:val="333333"/>
          <w:kern w:val="0"/>
          <w:szCs w:val="24"/>
        </w:rPr>
        <w:t>）通信接口</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lastRenderedPageBreak/>
        <w:t>I2C</w:t>
      </w:r>
      <w:r w:rsidRPr="009E347A">
        <w:rPr>
          <w:rFonts w:ascii="Huawei Sans" w:eastAsia="方正兰亭黑简体" w:hAnsi="Huawei Sans" w:cs="Huawei Sans" w:hint="default"/>
          <w:color w:val="333333"/>
          <w:kern w:val="0"/>
          <w:szCs w:val="24"/>
        </w:rPr>
        <w:t>：由于</w:t>
      </w:r>
      <w:r w:rsidRPr="009E347A">
        <w:rPr>
          <w:rFonts w:ascii="Huawei Sans" w:eastAsia="方正兰亭黑简体" w:hAnsi="Huawei Sans" w:cs="Huawei Sans" w:hint="default"/>
          <w:color w:val="333333"/>
          <w:kern w:val="0"/>
          <w:szCs w:val="24"/>
        </w:rPr>
        <w:t>Touchscreen</w:t>
      </w:r>
      <w:r w:rsidRPr="009E347A">
        <w:rPr>
          <w:rFonts w:ascii="Huawei Sans" w:eastAsia="方正兰亭黑简体" w:hAnsi="Huawei Sans" w:cs="Huawei Sans" w:hint="default"/>
          <w:color w:val="333333"/>
          <w:kern w:val="0"/>
          <w:szCs w:val="24"/>
        </w:rPr>
        <w:t>的报</w:t>
      </w:r>
      <w:proofErr w:type="gramStart"/>
      <w:r w:rsidRPr="009E347A">
        <w:rPr>
          <w:rFonts w:ascii="Huawei Sans" w:eastAsia="方正兰亭黑简体" w:hAnsi="Huawei Sans" w:cs="Huawei Sans" w:hint="default"/>
          <w:color w:val="333333"/>
          <w:kern w:val="0"/>
          <w:szCs w:val="24"/>
        </w:rPr>
        <w:t>点数据</w:t>
      </w:r>
      <w:proofErr w:type="gramEnd"/>
      <w:r w:rsidRPr="009E347A">
        <w:rPr>
          <w:rFonts w:ascii="Huawei Sans" w:eastAsia="方正兰亭黑简体" w:hAnsi="Huawei Sans" w:cs="Huawei Sans" w:hint="default"/>
          <w:color w:val="333333"/>
          <w:kern w:val="0"/>
          <w:szCs w:val="24"/>
        </w:rPr>
        <w:t>量相对较少，所以一般选用</w:t>
      </w:r>
      <w:r w:rsidRPr="009E347A">
        <w:rPr>
          <w:rFonts w:ascii="Huawei Sans" w:eastAsia="方正兰亭黑简体" w:hAnsi="Huawei Sans" w:cs="Huawei Sans" w:hint="default"/>
          <w:color w:val="333333"/>
          <w:kern w:val="0"/>
          <w:szCs w:val="24"/>
        </w:rPr>
        <w:t>I2C</w:t>
      </w:r>
      <w:r w:rsidRPr="009E347A">
        <w:rPr>
          <w:rFonts w:ascii="Huawei Sans" w:eastAsia="方正兰亭黑简体" w:hAnsi="Huawei Sans" w:cs="Huawei Sans" w:hint="default"/>
          <w:color w:val="333333"/>
          <w:kern w:val="0"/>
          <w:szCs w:val="24"/>
        </w:rPr>
        <w:t>方式传输数据。</w:t>
      </w:r>
      <w:r w:rsidRPr="009E347A">
        <w:rPr>
          <w:rFonts w:ascii="Huawei Sans" w:eastAsia="方正兰亭黑简体" w:hAnsi="Huawei Sans" w:cs="Huawei Sans" w:hint="default"/>
          <w:color w:val="333333"/>
          <w:kern w:val="0"/>
          <w:szCs w:val="24"/>
        </w:rPr>
        <w:t>I2C</w:t>
      </w:r>
      <w:r w:rsidRPr="009E347A">
        <w:rPr>
          <w:rFonts w:ascii="Huawei Sans" w:eastAsia="方正兰亭黑简体" w:hAnsi="Huawei Sans" w:cs="Huawei Sans" w:hint="default"/>
          <w:color w:val="333333"/>
          <w:kern w:val="0"/>
          <w:szCs w:val="24"/>
        </w:rPr>
        <w:t>的具体协议及对应操作接口，可以参考</w:t>
      </w:r>
      <w:r w:rsidRPr="009E347A">
        <w:rPr>
          <w:rFonts w:ascii="Huawei Sans" w:eastAsia="方正兰亭黑简体" w:hAnsi="Huawei Sans" w:cs="Huawei Sans" w:hint="default"/>
          <w:color w:val="333333"/>
          <w:kern w:val="0"/>
          <w:szCs w:val="24"/>
        </w:rPr>
        <w:t>PLATFORM</w:t>
      </w:r>
      <w:r w:rsidRPr="009E347A">
        <w:rPr>
          <w:rFonts w:ascii="Huawei Sans" w:eastAsia="方正兰亭黑简体" w:hAnsi="Huawei Sans" w:cs="Huawei Sans" w:hint="default"/>
          <w:color w:val="333333"/>
          <w:kern w:val="0"/>
          <w:szCs w:val="24"/>
        </w:rPr>
        <w:t>的</w:t>
      </w:r>
      <w:hyperlink r:id="rId36" w:history="1">
        <w:r w:rsidRPr="009E347A">
          <w:rPr>
            <w:rFonts w:ascii="Huawei Sans" w:eastAsia="方正兰亭黑简体" w:hAnsi="Huawei Sans" w:cs="Huawei Sans" w:hint="default"/>
            <w:color w:val="4183C4"/>
            <w:kern w:val="0"/>
            <w:szCs w:val="24"/>
            <w:u w:val="single"/>
          </w:rPr>
          <w:t>“I2C”</w:t>
        </w:r>
        <w:r w:rsidRPr="009E347A">
          <w:rPr>
            <w:rFonts w:ascii="Huawei Sans" w:eastAsia="方正兰亭黑简体" w:hAnsi="Huawei Sans" w:cs="Huawei Sans" w:hint="default"/>
            <w:color w:val="4183C4"/>
            <w:kern w:val="0"/>
            <w:szCs w:val="24"/>
            <w:u w:val="single"/>
          </w:rPr>
          <w:t>使用指南</w:t>
        </w:r>
      </w:hyperlink>
      <w:r w:rsidRPr="009E347A">
        <w:rPr>
          <w:rFonts w:ascii="Huawei Sans" w:eastAsia="方正兰亭黑简体" w:hAnsi="Huawei Sans" w:cs="Huawei Sans" w:hint="default"/>
          <w:color w:val="333333"/>
          <w:kern w:val="0"/>
          <w:szCs w:val="24"/>
        </w:rPr>
        <w:t>。</w:t>
      </w:r>
    </w:p>
    <w:p w:rsidR="0044627C" w:rsidRPr="009E347A" w:rsidRDefault="004832EA">
      <w:pPr>
        <w:numPr>
          <w:ilvl w:val="1"/>
          <w:numId w:val="52"/>
        </w:numPr>
        <w:ind w:leftChars="800" w:left="2040"/>
        <w:rPr>
          <w:rFonts w:ascii="Huawei Sans" w:eastAsia="方正兰亭黑简体" w:hAnsi="Huawei Sans" w:cs="Huawei Sans" w:hint="default"/>
          <w:color w:val="333333"/>
          <w:kern w:val="0"/>
          <w:szCs w:val="24"/>
        </w:rPr>
      </w:pPr>
      <w:r w:rsidRPr="009E347A">
        <w:rPr>
          <w:rFonts w:ascii="Huawei Sans" w:eastAsia="方正兰亭黑简体" w:hAnsi="Huawei Sans" w:cs="Huawei Sans" w:hint="default"/>
          <w:color w:val="333333"/>
          <w:kern w:val="0"/>
          <w:szCs w:val="24"/>
        </w:rPr>
        <w:t>SPI</w:t>
      </w:r>
      <w:r w:rsidRPr="009E347A">
        <w:rPr>
          <w:rFonts w:ascii="Huawei Sans" w:eastAsia="方正兰亭黑简体" w:hAnsi="Huawei Sans" w:cs="Huawei Sans" w:hint="default"/>
          <w:color w:val="333333"/>
          <w:kern w:val="0"/>
          <w:szCs w:val="24"/>
        </w:rPr>
        <w:t>：部分厂商，由于需要传递的数据不止报点坐标，而是需要获取基础容值，数据量较大，所以会选用</w:t>
      </w:r>
      <w:r w:rsidRPr="009E347A">
        <w:rPr>
          <w:rFonts w:ascii="Huawei Sans" w:eastAsia="方正兰亭黑简体" w:hAnsi="Huawei Sans" w:cs="Huawei Sans" w:hint="default"/>
          <w:color w:val="333333"/>
          <w:kern w:val="0"/>
          <w:szCs w:val="24"/>
        </w:rPr>
        <w:t>SPI</w:t>
      </w:r>
      <w:r w:rsidRPr="009E347A">
        <w:rPr>
          <w:rFonts w:ascii="Huawei Sans" w:eastAsia="方正兰亭黑简体" w:hAnsi="Huawei Sans" w:cs="Huawei Sans" w:hint="default"/>
          <w:color w:val="333333"/>
          <w:kern w:val="0"/>
          <w:szCs w:val="24"/>
        </w:rPr>
        <w:t>通信方式。</w:t>
      </w:r>
      <w:r w:rsidRPr="009E347A">
        <w:rPr>
          <w:rFonts w:ascii="Huawei Sans" w:eastAsia="方正兰亭黑简体" w:hAnsi="Huawei Sans" w:cs="Huawei Sans" w:hint="default"/>
          <w:color w:val="333333"/>
          <w:kern w:val="0"/>
          <w:szCs w:val="24"/>
        </w:rPr>
        <w:t>SPI</w:t>
      </w:r>
      <w:r w:rsidRPr="009E347A">
        <w:rPr>
          <w:rFonts w:ascii="Huawei Sans" w:eastAsia="方正兰亭黑简体" w:hAnsi="Huawei Sans" w:cs="Huawei Sans" w:hint="default"/>
          <w:color w:val="333333"/>
          <w:kern w:val="0"/>
          <w:szCs w:val="24"/>
        </w:rPr>
        <w:t>的具体协议及对应操作接口，可以参考</w:t>
      </w:r>
      <w:r w:rsidRPr="009E347A">
        <w:rPr>
          <w:rFonts w:ascii="Huawei Sans" w:eastAsia="方正兰亭黑简体" w:hAnsi="Huawei Sans" w:cs="Huawei Sans" w:hint="default"/>
          <w:color w:val="333333"/>
          <w:kern w:val="0"/>
          <w:szCs w:val="24"/>
        </w:rPr>
        <w:t>PLATFORM</w:t>
      </w:r>
      <w:r w:rsidRPr="009E347A">
        <w:rPr>
          <w:rFonts w:ascii="Huawei Sans" w:eastAsia="方正兰亭黑简体" w:hAnsi="Huawei Sans" w:cs="Huawei Sans" w:hint="default"/>
          <w:color w:val="333333"/>
          <w:kern w:val="0"/>
          <w:szCs w:val="24"/>
        </w:rPr>
        <w:t>的</w:t>
      </w:r>
      <w:hyperlink r:id="rId37" w:history="1">
        <w:r w:rsidRPr="009E347A">
          <w:rPr>
            <w:rFonts w:ascii="Huawei Sans" w:eastAsia="方正兰亭黑简体" w:hAnsi="Huawei Sans" w:cs="Huawei Sans" w:hint="default"/>
            <w:color w:val="4183C4"/>
            <w:kern w:val="0"/>
            <w:szCs w:val="24"/>
            <w:u w:val="single"/>
          </w:rPr>
          <w:t xml:space="preserve">“SPI” </w:t>
        </w:r>
        <w:r w:rsidRPr="009E347A">
          <w:rPr>
            <w:rFonts w:ascii="Huawei Sans" w:eastAsia="方正兰亭黑简体" w:hAnsi="Huawei Sans" w:cs="Huawei Sans" w:hint="default"/>
            <w:color w:val="4183C4"/>
            <w:kern w:val="0"/>
            <w:szCs w:val="24"/>
            <w:u w:val="single"/>
          </w:rPr>
          <w:t>使用指南</w:t>
        </w:r>
      </w:hyperlink>
      <w:r w:rsidRPr="009E347A">
        <w:rPr>
          <w:rFonts w:ascii="Huawei Sans" w:eastAsia="方正兰亭黑简体" w:hAnsi="Huawei Sans" w:cs="Huawei Sans" w:hint="default"/>
          <w:color w:val="333333"/>
          <w:kern w:val="0"/>
          <w:szCs w:val="24"/>
        </w:rPr>
        <w:t>。</w:t>
      </w:r>
    </w:p>
    <w:p w:rsidR="0044627C" w:rsidRPr="009E347A" w:rsidRDefault="0044627C">
      <w:pPr>
        <w:ind w:leftChars="800" w:left="1680" w:firstLine="420"/>
        <w:rPr>
          <w:rFonts w:ascii="Huawei Sans" w:eastAsia="方正兰亭黑简体" w:hAnsi="Huawei Sans" w:cs="Huawei Sans" w:hint="default"/>
        </w:rPr>
      </w:pPr>
    </w:p>
    <w:p w:rsidR="0044627C" w:rsidRPr="009E347A" w:rsidRDefault="0044627C">
      <w:pPr>
        <w:pStyle w:val="afff6"/>
        <w:ind w:leftChars="800" w:left="1680"/>
        <w:rPr>
          <w:rFonts w:ascii="Huawei Sans" w:eastAsia="方正兰亭黑简体" w:hAnsi="Huawei Sans" w:cs="Huawei Sans" w:hint="default"/>
        </w:rPr>
      </w:pPr>
    </w:p>
    <w:p w:rsidR="0044627C" w:rsidRPr="009E347A" w:rsidRDefault="0044627C">
      <w:pPr>
        <w:ind w:left="0"/>
        <w:rPr>
          <w:rFonts w:ascii="Huawei Sans" w:eastAsia="方正兰亭黑简体" w:hAnsi="Huawei Sans" w:cs="Huawei Sans" w:hint="default"/>
        </w:rPr>
      </w:pPr>
    </w:p>
    <w:sectPr w:rsidR="0044627C" w:rsidRPr="009E347A">
      <w:headerReference w:type="even" r:id="rId38"/>
      <w:headerReference w:type="default" r:id="rId39"/>
      <w:footerReference w:type="even" r:id="rId40"/>
      <w:footerReference w:type="default" r:id="rId41"/>
      <w:pgSz w:w="11907" w:h="16840"/>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C85" w:rsidRDefault="007F3C85">
      <w:pPr>
        <w:spacing w:line="240" w:lineRule="auto"/>
        <w:rPr>
          <w:rFonts w:hint="default"/>
        </w:rPr>
      </w:pPr>
      <w:r>
        <w:separator/>
      </w:r>
    </w:p>
  </w:endnote>
  <w:endnote w:type="continuationSeparator" w:id="0">
    <w:p w:rsidR="007F3C85" w:rsidRDefault="007F3C85">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panose1 w:val="020C0503030203020204"/>
    <w:charset w:val="00"/>
    <w:family w:val="swiss"/>
    <w:pitch w:val="variable"/>
    <w:sig w:usb0="A00002FF" w:usb1="500078FB" w:usb2="00000008"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兰亭黑简体">
    <w:panose1 w:val="02000000000000000000"/>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4A0" w:firstRow="1" w:lastRow="0" w:firstColumn="1" w:lastColumn="0" w:noHBand="0" w:noVBand="1"/>
    </w:tblPr>
    <w:tblGrid>
      <w:gridCol w:w="3224"/>
      <w:gridCol w:w="3224"/>
      <w:gridCol w:w="3224"/>
    </w:tblGrid>
    <w:tr w:rsidR="0044627C">
      <w:trPr>
        <w:trHeight w:val="468"/>
      </w:trPr>
      <w:tc>
        <w:tcPr>
          <w:tcW w:w="3224" w:type="dxa"/>
          <w:vAlign w:val="center"/>
        </w:tcPr>
        <w:p w:rsidR="0044627C" w:rsidRDefault="004832EA">
          <w:pPr>
            <w:pStyle w:val="HeadingLeft"/>
            <w:rPr>
              <w:rFonts w:hint="default"/>
            </w:rPr>
          </w:pPr>
          <w:r>
            <w:fldChar w:fldCharType="begin"/>
          </w:r>
          <w:r>
            <w:instrText xml:space="preserve">PAGE  </w:instrText>
          </w:r>
          <w:r>
            <w:fldChar w:fldCharType="separate"/>
          </w:r>
          <w:r>
            <w:t>ii</w:t>
          </w:r>
          <w:r>
            <w:fldChar w:fldCharType="end"/>
          </w:r>
        </w:p>
      </w:tc>
      <w:tc>
        <w:tcPr>
          <w:tcW w:w="3224" w:type="dxa"/>
          <w:vAlign w:val="center"/>
        </w:tcPr>
        <w:p w:rsidR="0044627C" w:rsidRDefault="004832EA">
          <w:pPr>
            <w:pStyle w:val="HeadingMiddle"/>
          </w:pPr>
          <w:r>
            <w:rPr>
              <w:bCs/>
            </w:rPr>
            <w:fldChar w:fldCharType="begin"/>
          </w:r>
          <w:r>
            <w:rPr>
              <w:bCs/>
            </w:rPr>
            <w:instrText xml:space="preserve"> DOCPROPERTY  ProprietaryDeclaration  \* MERGEFORMAT </w:instrText>
          </w:r>
          <w:r>
            <w:rPr>
              <w:bCs/>
            </w:rPr>
            <w:fldChar w:fldCharType="separate"/>
          </w:r>
          <w:r>
            <w:rPr>
              <w:bCs/>
            </w:rPr>
            <w:t>版权所有</w:t>
          </w:r>
          <w:r>
            <w:t xml:space="preserve"> © </w:t>
          </w:r>
          <w:r>
            <w:t>华为技术有限公司</w:t>
          </w:r>
          <w:r>
            <w:fldChar w:fldCharType="end"/>
          </w:r>
        </w:p>
      </w:tc>
      <w:tc>
        <w:tcPr>
          <w:tcW w:w="3224" w:type="dxa"/>
        </w:tcPr>
        <w:p w:rsidR="0044627C" w:rsidRDefault="004832EA">
          <w:pPr>
            <w:pStyle w:val="HeadingRigh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fldSimple w:instr=" DOCPROPERTY  ReleaseDate ">
            <w:r>
              <w:t>2021-05-11</w:t>
            </w:r>
          </w:fldSimple>
          <w:r>
            <w:t>)</w:t>
          </w:r>
        </w:p>
      </w:tc>
    </w:tr>
  </w:tbl>
  <w:p w:rsidR="0044627C" w:rsidRDefault="0044627C">
    <w:pPr>
      <w:pStyle w:val="HeadingRight"/>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4"/>
    </w:tblGrid>
    <w:tr w:rsidR="0044627C">
      <w:trPr>
        <w:trHeight w:val="468"/>
      </w:trPr>
      <w:tc>
        <w:tcPr>
          <w:tcW w:w="3224" w:type="dxa"/>
        </w:tcPr>
        <w:p w:rsidR="0044627C" w:rsidRDefault="004832E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fldSimple w:instr=" DOCPROPERTY  ReleaseDate ">
            <w:r>
              <w:t>2021-05-11</w:t>
            </w:r>
          </w:fldSimple>
          <w:r>
            <w:t>)</w:t>
          </w:r>
        </w:p>
      </w:tc>
      <w:tc>
        <w:tcPr>
          <w:tcW w:w="3224" w:type="dxa"/>
        </w:tcPr>
        <w:p w:rsidR="0044627C" w:rsidRDefault="004832E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w:t>
          </w:r>
          <w:r>
            <w:rPr>
              <w:rFonts w:hint="eastAsia"/>
            </w:rPr>
            <w:t>华为技术有限公司</w:t>
          </w:r>
          <w:r>
            <w:fldChar w:fldCharType="end"/>
          </w:r>
        </w:p>
      </w:tc>
      <w:tc>
        <w:tcPr>
          <w:tcW w:w="3224" w:type="dxa"/>
        </w:tcPr>
        <w:p w:rsidR="0044627C" w:rsidRDefault="004832EA">
          <w:pPr>
            <w:pStyle w:val="HeadingRight"/>
            <w:rPr>
              <w:rFonts w:hint="default"/>
            </w:rPr>
          </w:pPr>
          <w:r>
            <w:fldChar w:fldCharType="begin"/>
          </w:r>
          <w:r>
            <w:instrText xml:space="preserve"> PAGE </w:instrText>
          </w:r>
          <w:r>
            <w:fldChar w:fldCharType="separate"/>
          </w:r>
          <w:r>
            <w:t>xi</w:t>
          </w:r>
          <w:r>
            <w:fldChar w:fldCharType="end"/>
          </w:r>
        </w:p>
      </w:tc>
    </w:tr>
  </w:tbl>
  <w:p w:rsidR="0044627C" w:rsidRDefault="0044627C">
    <w:pPr>
      <w:pStyle w:val="HeadingRight"/>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4"/>
    </w:tblGrid>
    <w:tr w:rsidR="0044627C">
      <w:trPr>
        <w:trHeight w:val="468"/>
      </w:trPr>
      <w:tc>
        <w:tcPr>
          <w:tcW w:w="3224" w:type="dxa"/>
        </w:tcPr>
        <w:p w:rsidR="0044627C" w:rsidRDefault="0044627C">
          <w:pPr>
            <w:pStyle w:val="HeadingLeft"/>
            <w:rPr>
              <w:rFonts w:hint="default"/>
            </w:rPr>
          </w:pPr>
        </w:p>
      </w:tc>
      <w:tc>
        <w:tcPr>
          <w:tcW w:w="3224" w:type="dxa"/>
        </w:tcPr>
        <w:p w:rsidR="0044627C" w:rsidRPr="004E1740" w:rsidRDefault="004832EA">
          <w:pPr>
            <w:pStyle w:val="HeadingMiddle"/>
            <w:rPr>
              <w:rFonts w:ascii="Huawei Sans" w:eastAsia="方正兰亭黑简体" w:hAnsi="Huawei Sans" w:cs="Huawei Sans"/>
            </w:rPr>
          </w:pPr>
          <w:r w:rsidRPr="004E1740">
            <w:rPr>
              <w:rFonts w:ascii="Huawei Sans" w:eastAsia="方正兰亭黑简体" w:hAnsi="Huawei Sans" w:cs="Huawei Sans"/>
              <w:bCs/>
            </w:rPr>
            <w:fldChar w:fldCharType="begin"/>
          </w:r>
          <w:r w:rsidRPr="004E1740">
            <w:rPr>
              <w:rFonts w:ascii="Huawei Sans" w:eastAsia="方正兰亭黑简体" w:hAnsi="Huawei Sans" w:cs="Huawei Sans"/>
              <w:bCs/>
            </w:rPr>
            <w:instrText xml:space="preserve"> DOCPROPERTY  ProprietaryDeclaration  \* MERGEFORMAT </w:instrText>
          </w:r>
          <w:r w:rsidRPr="004E1740">
            <w:rPr>
              <w:rFonts w:ascii="Huawei Sans" w:eastAsia="方正兰亭黑简体" w:hAnsi="Huawei Sans" w:cs="Huawei Sans"/>
              <w:bCs/>
            </w:rPr>
            <w:fldChar w:fldCharType="separate"/>
          </w:r>
          <w:r w:rsidRPr="004E1740">
            <w:rPr>
              <w:rFonts w:ascii="Huawei Sans" w:eastAsia="方正兰亭黑简体" w:hAnsi="Huawei Sans" w:cs="Huawei Sans"/>
              <w:bCs/>
            </w:rPr>
            <w:t>版权所有</w:t>
          </w:r>
          <w:r w:rsidRPr="004E1740">
            <w:rPr>
              <w:rFonts w:ascii="Huawei Sans" w:eastAsia="方正兰亭黑简体" w:hAnsi="Huawei Sans" w:cs="Huawei Sans"/>
            </w:rPr>
            <w:t xml:space="preserve"> © </w:t>
          </w:r>
          <w:r w:rsidRPr="004E1740">
            <w:rPr>
              <w:rFonts w:ascii="Huawei Sans" w:eastAsia="方正兰亭黑简体" w:hAnsi="Huawei Sans" w:cs="Huawei Sans"/>
            </w:rPr>
            <w:t>华为技术有限公司</w:t>
          </w:r>
          <w:r w:rsidRPr="004E1740">
            <w:rPr>
              <w:rFonts w:ascii="Huawei Sans" w:eastAsia="方正兰亭黑简体" w:hAnsi="Huawei Sans" w:cs="Huawei Sans"/>
            </w:rPr>
            <w:fldChar w:fldCharType="end"/>
          </w:r>
        </w:p>
      </w:tc>
      <w:tc>
        <w:tcPr>
          <w:tcW w:w="3224" w:type="dxa"/>
        </w:tcPr>
        <w:p w:rsidR="0044627C" w:rsidRDefault="004832EA">
          <w:pPr>
            <w:pStyle w:val="HeadingRight"/>
            <w:rPr>
              <w:rFonts w:hint="default"/>
            </w:rPr>
          </w:pPr>
          <w:r>
            <w:fldChar w:fldCharType="begin"/>
          </w:r>
          <w:r>
            <w:instrText xml:space="preserve"> PAGE </w:instrText>
          </w:r>
          <w:r>
            <w:fldChar w:fldCharType="separate"/>
          </w:r>
          <w:r>
            <w:rPr>
              <w:rFonts w:hint="default"/>
            </w:rPr>
            <w:t>i</w:t>
          </w:r>
          <w:r>
            <w:fldChar w:fldCharType="end"/>
          </w:r>
        </w:p>
      </w:tc>
    </w:tr>
  </w:tbl>
  <w:p w:rsidR="0044627C" w:rsidRDefault="0044627C">
    <w:pPr>
      <w:pStyle w:val="HeadingRight"/>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44627C">
      <w:trPr>
        <w:trHeight w:val="468"/>
      </w:trPr>
      <w:tc>
        <w:tcPr>
          <w:tcW w:w="3224" w:type="dxa"/>
        </w:tcPr>
        <w:p w:rsidR="0044627C" w:rsidRDefault="004832E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fldSimple w:instr=" DOCPROPERTY  ReleaseDate ">
            <w:r>
              <w:t>2021-05-11</w:t>
            </w:r>
          </w:fldSimple>
          <w:r>
            <w:t>)</w:t>
          </w:r>
        </w:p>
      </w:tc>
      <w:tc>
        <w:tcPr>
          <w:tcW w:w="3224" w:type="dxa"/>
        </w:tcPr>
        <w:p w:rsidR="0044627C" w:rsidRDefault="004832E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w:t>
          </w:r>
          <w:r>
            <w:rPr>
              <w:rFonts w:hint="eastAsia"/>
            </w:rPr>
            <w:t>华为技术有限公司</w:t>
          </w:r>
          <w:r>
            <w:fldChar w:fldCharType="end"/>
          </w:r>
        </w:p>
      </w:tc>
      <w:tc>
        <w:tcPr>
          <w:tcW w:w="3225" w:type="dxa"/>
        </w:tcPr>
        <w:p w:rsidR="0044627C" w:rsidRDefault="004832EA">
          <w:pPr>
            <w:pStyle w:val="HeadingRight"/>
            <w:rPr>
              <w:rFonts w:hint="default"/>
            </w:rPr>
          </w:pPr>
          <w:r>
            <w:fldChar w:fldCharType="begin"/>
          </w:r>
          <w:r>
            <w:instrText xml:space="preserve">PAGE  </w:instrText>
          </w:r>
          <w:r>
            <w:fldChar w:fldCharType="separate"/>
          </w:r>
          <w:r>
            <w:t>i</w:t>
          </w:r>
          <w:r>
            <w:fldChar w:fldCharType="end"/>
          </w:r>
        </w:p>
      </w:tc>
    </w:tr>
  </w:tbl>
  <w:p w:rsidR="0044627C" w:rsidRDefault="0044627C">
    <w:pPr>
      <w:pStyle w:val="HeadingRight"/>
      <w:rPr>
        <w:rFonts w:hint="defaul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44627C" w:rsidRPr="004E1740">
      <w:trPr>
        <w:trHeight w:val="468"/>
      </w:trPr>
      <w:tc>
        <w:tcPr>
          <w:tcW w:w="3224" w:type="dxa"/>
        </w:tcPr>
        <w:p w:rsidR="0044627C" w:rsidRPr="004E1740" w:rsidRDefault="0044627C">
          <w:pPr>
            <w:pStyle w:val="HeadingLeft"/>
            <w:rPr>
              <w:rFonts w:ascii="Huawei Sans" w:eastAsia="方正兰亭黑简体" w:hAnsi="Huawei Sans" w:cs="Huawei Sans" w:hint="default"/>
            </w:rPr>
          </w:pPr>
        </w:p>
      </w:tc>
      <w:tc>
        <w:tcPr>
          <w:tcW w:w="3224" w:type="dxa"/>
        </w:tcPr>
        <w:p w:rsidR="0044627C" w:rsidRPr="004E1740" w:rsidRDefault="004832EA">
          <w:pPr>
            <w:pStyle w:val="HeadingMiddle"/>
            <w:rPr>
              <w:rFonts w:ascii="Huawei Sans" w:eastAsia="方正兰亭黑简体" w:hAnsi="Huawei Sans" w:cs="Huawei Sans"/>
            </w:rPr>
          </w:pPr>
          <w:r w:rsidRPr="004E1740">
            <w:rPr>
              <w:rFonts w:ascii="Huawei Sans" w:eastAsia="方正兰亭黑简体" w:hAnsi="Huawei Sans" w:cs="Huawei Sans"/>
              <w:bCs/>
            </w:rPr>
            <w:fldChar w:fldCharType="begin"/>
          </w:r>
          <w:r w:rsidRPr="004E1740">
            <w:rPr>
              <w:rFonts w:ascii="Huawei Sans" w:eastAsia="方正兰亭黑简体" w:hAnsi="Huawei Sans" w:cs="Huawei Sans"/>
              <w:bCs/>
            </w:rPr>
            <w:instrText xml:space="preserve"> DOCPROPERTY  ProprietaryDeclaration  \* MERGEFORMAT </w:instrText>
          </w:r>
          <w:r w:rsidRPr="004E1740">
            <w:rPr>
              <w:rFonts w:ascii="Huawei Sans" w:eastAsia="方正兰亭黑简体" w:hAnsi="Huawei Sans" w:cs="Huawei Sans"/>
              <w:bCs/>
            </w:rPr>
            <w:fldChar w:fldCharType="separate"/>
          </w:r>
          <w:r w:rsidRPr="004E1740">
            <w:rPr>
              <w:rFonts w:ascii="Huawei Sans" w:eastAsia="方正兰亭黑简体" w:hAnsi="Huawei Sans" w:cs="Huawei Sans"/>
              <w:bCs/>
            </w:rPr>
            <w:t>版权所有</w:t>
          </w:r>
          <w:r w:rsidRPr="004E1740">
            <w:rPr>
              <w:rFonts w:ascii="Huawei Sans" w:eastAsia="方正兰亭黑简体" w:hAnsi="Huawei Sans" w:cs="Huawei Sans"/>
            </w:rPr>
            <w:t xml:space="preserve"> © </w:t>
          </w:r>
          <w:r w:rsidRPr="004E1740">
            <w:rPr>
              <w:rFonts w:ascii="Huawei Sans" w:eastAsia="方正兰亭黑简体" w:hAnsi="Huawei Sans" w:cs="Huawei Sans"/>
            </w:rPr>
            <w:t>华为技术有限公司</w:t>
          </w:r>
          <w:r w:rsidRPr="004E1740">
            <w:rPr>
              <w:rFonts w:ascii="Huawei Sans" w:eastAsia="方正兰亭黑简体" w:hAnsi="Huawei Sans" w:cs="Huawei Sans"/>
            </w:rPr>
            <w:fldChar w:fldCharType="end"/>
          </w:r>
        </w:p>
      </w:tc>
      <w:tc>
        <w:tcPr>
          <w:tcW w:w="3225" w:type="dxa"/>
        </w:tcPr>
        <w:p w:rsidR="0044627C" w:rsidRPr="004E1740" w:rsidRDefault="004832EA">
          <w:pPr>
            <w:pStyle w:val="HeadingRight"/>
            <w:rPr>
              <w:rFonts w:ascii="Huawei Sans" w:eastAsia="方正兰亭黑简体" w:hAnsi="Huawei Sans" w:cs="Huawei Sans" w:hint="default"/>
            </w:rPr>
          </w:pPr>
          <w:r w:rsidRPr="004E1740">
            <w:rPr>
              <w:rFonts w:ascii="Huawei Sans" w:eastAsia="方正兰亭黑简体" w:hAnsi="Huawei Sans" w:cs="Huawei Sans" w:hint="default"/>
            </w:rPr>
            <w:fldChar w:fldCharType="begin"/>
          </w:r>
          <w:r w:rsidRPr="004E1740">
            <w:rPr>
              <w:rFonts w:ascii="Huawei Sans" w:eastAsia="方正兰亭黑简体" w:hAnsi="Huawei Sans" w:cs="Huawei Sans" w:hint="default"/>
            </w:rPr>
            <w:instrText xml:space="preserve">PAGE  </w:instrText>
          </w:r>
          <w:r w:rsidRPr="004E1740">
            <w:rPr>
              <w:rFonts w:ascii="Huawei Sans" w:eastAsia="方正兰亭黑简体" w:hAnsi="Huawei Sans" w:cs="Huawei Sans" w:hint="default"/>
            </w:rPr>
            <w:fldChar w:fldCharType="separate"/>
          </w:r>
          <w:r w:rsidRPr="004E1740">
            <w:rPr>
              <w:rFonts w:ascii="Huawei Sans" w:eastAsia="方正兰亭黑简体" w:hAnsi="Huawei Sans" w:cs="Huawei Sans" w:hint="default"/>
            </w:rPr>
            <w:t>ii</w:t>
          </w:r>
          <w:r w:rsidRPr="004E1740">
            <w:rPr>
              <w:rFonts w:ascii="Huawei Sans" w:eastAsia="方正兰亭黑简体" w:hAnsi="Huawei Sans" w:cs="Huawei Sans" w:hint="default"/>
            </w:rPr>
            <w:fldChar w:fldCharType="end"/>
          </w:r>
        </w:p>
      </w:tc>
    </w:tr>
  </w:tbl>
  <w:p w:rsidR="0044627C" w:rsidRPr="004E1740" w:rsidRDefault="0044627C">
    <w:pPr>
      <w:pStyle w:val="HeadingRight"/>
      <w:rPr>
        <w:rFonts w:ascii="Huawei Sans" w:eastAsia="方正兰亭黑简体" w:hAnsi="Huawei Sans" w:cs="Huawei Sans" w:hint="default"/>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48"/>
      <w:gridCol w:w="3249"/>
      <w:gridCol w:w="3176"/>
    </w:tblGrid>
    <w:tr w:rsidR="0044627C">
      <w:trPr>
        <w:trHeight w:val="468"/>
      </w:trPr>
      <w:tc>
        <w:tcPr>
          <w:tcW w:w="3248" w:type="dxa"/>
          <w:vAlign w:val="center"/>
        </w:tcPr>
        <w:p w:rsidR="0044627C" w:rsidRDefault="004832EA">
          <w:pPr>
            <w:rPr>
              <w:rFonts w:hint="default"/>
            </w:rPr>
          </w:pPr>
          <w:r>
            <w:rPr>
              <w:b/>
              <w:bCs/>
            </w:rPr>
            <w:fldChar w:fldCharType="begin"/>
          </w:r>
          <w:r>
            <w:rPr>
              <w:b/>
              <w:bCs/>
            </w:rPr>
            <w:instrText xml:space="preserve"> DOCPROPERTY  DocumentVersion  \* MERGEFORMAT </w:instrText>
          </w:r>
          <w:r>
            <w:rPr>
              <w:b/>
              <w:bCs/>
            </w:rPr>
            <w:fldChar w:fldCharType="separate"/>
          </w:r>
          <w:r>
            <w:rPr>
              <w:b/>
              <w:bCs/>
            </w:rPr>
            <w:t>01</w:t>
          </w:r>
          <w:r>
            <w:rPr>
              <w:b/>
              <w:bCs/>
            </w:rPr>
            <w:fldChar w:fldCharType="end"/>
          </w:r>
        </w:p>
      </w:tc>
      <w:tc>
        <w:tcPr>
          <w:tcW w:w="3249" w:type="dxa"/>
          <w:vAlign w:val="center"/>
        </w:tcPr>
        <w:p w:rsidR="0044627C" w:rsidRDefault="004832E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t xml:space="preserve"> © </w:t>
          </w:r>
          <w:r>
            <w:t>华为技术有限公司</w:t>
          </w:r>
          <w:r>
            <w:fldChar w:fldCharType="end"/>
          </w:r>
        </w:p>
      </w:tc>
      <w:tc>
        <w:tcPr>
          <w:tcW w:w="3176" w:type="dxa"/>
          <w:vAlign w:val="center"/>
        </w:tcPr>
        <w:p w:rsidR="0044627C" w:rsidRDefault="004832EA">
          <w:pPr>
            <w:jc w:val="right"/>
            <w:rPr>
              <w:rFonts w:hint="default"/>
            </w:rPr>
          </w:pPr>
          <w:r>
            <w:fldChar w:fldCharType="begin"/>
          </w:r>
          <w:r>
            <w:instrText xml:space="preserve">PAGE  </w:instrText>
          </w:r>
          <w:r>
            <w:fldChar w:fldCharType="separate"/>
          </w:r>
          <w:r>
            <w:t>i</w:t>
          </w:r>
          <w:r>
            <w:fldChar w:fldCharType="end"/>
          </w:r>
        </w:p>
      </w:tc>
    </w:tr>
  </w:tbl>
  <w:p w:rsidR="0044627C" w:rsidRDefault="0044627C">
    <w:pPr>
      <w:rPr>
        <w:rFonts w:hint="default"/>
      </w:rPr>
    </w:pPr>
  </w:p>
  <w:tbl>
    <w:tblPr>
      <w:tblW w:w="0" w:type="auto"/>
      <w:tblInd w:w="108" w:type="dxa"/>
      <w:tblBorders>
        <w:top w:val="single" w:sz="4" w:space="0" w:color="auto"/>
      </w:tblBorders>
      <w:tblLayout w:type="fixed"/>
      <w:tblLook w:val="04A0" w:firstRow="1" w:lastRow="0" w:firstColumn="1" w:lastColumn="0" w:noHBand="0" w:noVBand="1"/>
    </w:tblPr>
    <w:tblGrid>
      <w:gridCol w:w="3248"/>
      <w:gridCol w:w="3249"/>
      <w:gridCol w:w="3176"/>
    </w:tblGrid>
    <w:tr w:rsidR="0044627C">
      <w:trPr>
        <w:trHeight w:val="468"/>
      </w:trPr>
      <w:tc>
        <w:tcPr>
          <w:tcW w:w="3248" w:type="dxa"/>
          <w:vAlign w:val="center"/>
        </w:tcPr>
        <w:p w:rsidR="0044627C" w:rsidRDefault="004832EA">
          <w:pPr>
            <w:rPr>
              <w:rFonts w:hint="default"/>
            </w:rPr>
          </w:pPr>
          <w:r>
            <w:rPr>
              <w:b/>
              <w:bCs/>
            </w:rPr>
            <w:fldChar w:fldCharType="begin"/>
          </w:r>
          <w:r>
            <w:rPr>
              <w:b/>
              <w:bCs/>
            </w:rPr>
            <w:instrText xml:space="preserve"> DOCPROPERTY  DocumentVersion  \* MERGEFORMAT </w:instrText>
          </w:r>
          <w:r>
            <w:rPr>
              <w:b/>
              <w:bCs/>
            </w:rPr>
            <w:fldChar w:fldCharType="separate"/>
          </w:r>
          <w:r>
            <w:rPr>
              <w:b/>
              <w:bCs/>
            </w:rPr>
            <w:t>01</w:t>
          </w:r>
          <w:r>
            <w:rPr>
              <w:b/>
              <w:bCs/>
            </w:rPr>
            <w:fldChar w:fldCharType="end"/>
          </w:r>
        </w:p>
      </w:tc>
      <w:tc>
        <w:tcPr>
          <w:tcW w:w="3249" w:type="dxa"/>
          <w:vAlign w:val="center"/>
        </w:tcPr>
        <w:p w:rsidR="0044627C" w:rsidRDefault="004832E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t xml:space="preserve"> © </w:t>
          </w:r>
          <w:r>
            <w:t>华为技术有限公司</w:t>
          </w:r>
          <w:r>
            <w:fldChar w:fldCharType="end"/>
          </w:r>
        </w:p>
      </w:tc>
      <w:tc>
        <w:tcPr>
          <w:tcW w:w="3176" w:type="dxa"/>
          <w:vAlign w:val="center"/>
        </w:tcPr>
        <w:p w:rsidR="0044627C" w:rsidRDefault="004832EA">
          <w:pPr>
            <w:jc w:val="right"/>
            <w:rPr>
              <w:rFonts w:hint="default"/>
            </w:rPr>
          </w:pPr>
          <w:r>
            <w:fldChar w:fldCharType="begin"/>
          </w:r>
          <w:r>
            <w:instrText xml:space="preserve">PAGE  </w:instrText>
          </w:r>
          <w:r>
            <w:fldChar w:fldCharType="separate"/>
          </w:r>
          <w:r>
            <w:t>i</w:t>
          </w:r>
          <w:r>
            <w:fldChar w:fldCharType="end"/>
          </w:r>
        </w:p>
      </w:tc>
    </w:tr>
  </w:tbl>
  <w:p w:rsidR="0044627C" w:rsidRDefault="0044627C">
    <w:pPr>
      <w:rPr>
        <w:rFonts w:hint="default"/>
      </w:rPr>
    </w:pPr>
  </w:p>
  <w:p w:rsidR="0044627C" w:rsidRDefault="0044627C">
    <w:pPr>
      <w:rPr>
        <w:rFonts w:hint="default"/>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44627C">
      <w:trPr>
        <w:trHeight w:val="468"/>
      </w:trPr>
      <w:tc>
        <w:tcPr>
          <w:tcW w:w="3224" w:type="dxa"/>
        </w:tcPr>
        <w:p w:rsidR="0044627C" w:rsidRDefault="004832E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fldSimple w:instr=" DOCPROPERTY  ReleaseDate ">
            <w:r>
              <w:t>2021-05-11</w:t>
            </w:r>
          </w:fldSimple>
          <w:r>
            <w:t>)</w:t>
          </w:r>
        </w:p>
      </w:tc>
      <w:tc>
        <w:tcPr>
          <w:tcW w:w="3224" w:type="dxa"/>
        </w:tcPr>
        <w:p w:rsidR="0044627C" w:rsidRDefault="004832E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w:t>
          </w:r>
          <w:r>
            <w:rPr>
              <w:rFonts w:hint="eastAsia"/>
            </w:rPr>
            <w:t>华为技术有限公司</w:t>
          </w:r>
          <w:r>
            <w:fldChar w:fldCharType="end"/>
          </w:r>
        </w:p>
      </w:tc>
      <w:tc>
        <w:tcPr>
          <w:tcW w:w="3225" w:type="dxa"/>
        </w:tcPr>
        <w:p w:rsidR="0044627C" w:rsidRDefault="004832EA">
          <w:pPr>
            <w:pStyle w:val="HeadingRight"/>
            <w:rPr>
              <w:rFonts w:hint="default"/>
            </w:rPr>
          </w:pPr>
          <w:r>
            <w:fldChar w:fldCharType="begin"/>
          </w:r>
          <w:r>
            <w:instrText xml:space="preserve">PAGE  </w:instrText>
          </w:r>
          <w:r>
            <w:fldChar w:fldCharType="separate"/>
          </w:r>
          <w:r>
            <w:t>2-5</w:t>
          </w:r>
          <w:r>
            <w:fldChar w:fldCharType="end"/>
          </w:r>
        </w:p>
      </w:tc>
    </w:tr>
  </w:tbl>
  <w:p w:rsidR="0044627C" w:rsidRDefault="0044627C">
    <w:pPr>
      <w:pStyle w:val="HeadingRight"/>
      <w:rPr>
        <w:rFonts w:hint="default"/>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44627C" w:rsidRPr="004E1740">
      <w:trPr>
        <w:trHeight w:val="468"/>
      </w:trPr>
      <w:tc>
        <w:tcPr>
          <w:tcW w:w="3224" w:type="dxa"/>
        </w:tcPr>
        <w:p w:rsidR="0044627C" w:rsidRPr="004E1740" w:rsidRDefault="0044627C">
          <w:pPr>
            <w:pStyle w:val="HeadingLeft"/>
            <w:rPr>
              <w:rFonts w:ascii="Huawei Sans" w:eastAsia="方正兰亭黑简体" w:hAnsi="Huawei Sans" w:cs="Huawei Sans" w:hint="default"/>
            </w:rPr>
          </w:pPr>
        </w:p>
      </w:tc>
      <w:tc>
        <w:tcPr>
          <w:tcW w:w="3224" w:type="dxa"/>
        </w:tcPr>
        <w:p w:rsidR="0044627C" w:rsidRPr="004E1740" w:rsidRDefault="004832EA">
          <w:pPr>
            <w:pStyle w:val="HeadingMiddle"/>
            <w:rPr>
              <w:rFonts w:ascii="Huawei Sans" w:eastAsia="方正兰亭黑简体" w:hAnsi="Huawei Sans" w:cs="Huawei Sans"/>
            </w:rPr>
          </w:pPr>
          <w:r w:rsidRPr="004E1740">
            <w:rPr>
              <w:rFonts w:ascii="Huawei Sans" w:eastAsia="方正兰亭黑简体" w:hAnsi="Huawei Sans" w:cs="Huawei Sans"/>
              <w:bCs/>
            </w:rPr>
            <w:fldChar w:fldCharType="begin"/>
          </w:r>
          <w:r w:rsidRPr="004E1740">
            <w:rPr>
              <w:rFonts w:ascii="Huawei Sans" w:eastAsia="方正兰亭黑简体" w:hAnsi="Huawei Sans" w:cs="Huawei Sans"/>
              <w:bCs/>
            </w:rPr>
            <w:instrText xml:space="preserve"> DOCPROPERTY  ProprietaryDeclaration  \* MERGEFORMAT </w:instrText>
          </w:r>
          <w:r w:rsidRPr="004E1740">
            <w:rPr>
              <w:rFonts w:ascii="Huawei Sans" w:eastAsia="方正兰亭黑简体" w:hAnsi="Huawei Sans" w:cs="Huawei Sans"/>
              <w:bCs/>
            </w:rPr>
            <w:fldChar w:fldCharType="separate"/>
          </w:r>
          <w:r w:rsidRPr="004E1740">
            <w:rPr>
              <w:rFonts w:ascii="Huawei Sans" w:eastAsia="方正兰亭黑简体" w:hAnsi="Huawei Sans" w:cs="Huawei Sans"/>
              <w:bCs/>
            </w:rPr>
            <w:t>版权所有</w:t>
          </w:r>
          <w:r w:rsidRPr="004E1740">
            <w:rPr>
              <w:rFonts w:ascii="Huawei Sans" w:eastAsia="方正兰亭黑简体" w:hAnsi="Huawei Sans" w:cs="Huawei Sans"/>
            </w:rPr>
            <w:t xml:space="preserve"> © </w:t>
          </w:r>
          <w:r w:rsidRPr="004E1740">
            <w:rPr>
              <w:rFonts w:ascii="Huawei Sans" w:eastAsia="方正兰亭黑简体" w:hAnsi="Huawei Sans" w:cs="Huawei Sans"/>
            </w:rPr>
            <w:t>华为技术有限公司</w:t>
          </w:r>
          <w:r w:rsidRPr="004E1740">
            <w:rPr>
              <w:rFonts w:ascii="Huawei Sans" w:eastAsia="方正兰亭黑简体" w:hAnsi="Huawei Sans" w:cs="Huawei Sans"/>
            </w:rPr>
            <w:fldChar w:fldCharType="end"/>
          </w:r>
        </w:p>
      </w:tc>
      <w:tc>
        <w:tcPr>
          <w:tcW w:w="3225" w:type="dxa"/>
        </w:tcPr>
        <w:p w:rsidR="0044627C" w:rsidRPr="004E1740" w:rsidRDefault="004832EA">
          <w:pPr>
            <w:pStyle w:val="HeadingRight"/>
            <w:rPr>
              <w:rFonts w:ascii="Huawei Sans" w:eastAsia="方正兰亭黑简体" w:hAnsi="Huawei Sans" w:cs="Huawei Sans" w:hint="default"/>
            </w:rPr>
          </w:pPr>
          <w:r w:rsidRPr="004E1740">
            <w:rPr>
              <w:rFonts w:ascii="Huawei Sans" w:eastAsia="方正兰亭黑简体" w:hAnsi="Huawei Sans" w:cs="Huawei Sans" w:hint="default"/>
            </w:rPr>
            <w:fldChar w:fldCharType="begin"/>
          </w:r>
          <w:r w:rsidRPr="004E1740">
            <w:rPr>
              <w:rFonts w:ascii="Huawei Sans" w:eastAsia="方正兰亭黑简体" w:hAnsi="Huawei Sans" w:cs="Huawei Sans" w:hint="default"/>
            </w:rPr>
            <w:instrText xml:space="preserve">PAGE  </w:instrText>
          </w:r>
          <w:r w:rsidRPr="004E1740">
            <w:rPr>
              <w:rFonts w:ascii="Huawei Sans" w:eastAsia="方正兰亭黑简体" w:hAnsi="Huawei Sans" w:cs="Huawei Sans" w:hint="default"/>
            </w:rPr>
            <w:fldChar w:fldCharType="separate"/>
          </w:r>
          <w:r w:rsidRPr="004E1740">
            <w:rPr>
              <w:rFonts w:ascii="Huawei Sans" w:eastAsia="方正兰亭黑简体" w:hAnsi="Huawei Sans" w:cs="Huawei Sans" w:hint="default"/>
            </w:rPr>
            <w:t>3</w:t>
          </w:r>
          <w:r w:rsidRPr="004E1740">
            <w:rPr>
              <w:rFonts w:ascii="Huawei Sans" w:eastAsia="方正兰亭黑简体" w:hAnsi="Huawei Sans" w:cs="Huawei Sans" w:hint="default"/>
            </w:rPr>
            <w:fldChar w:fldCharType="end"/>
          </w:r>
        </w:p>
      </w:tc>
    </w:tr>
  </w:tbl>
  <w:p w:rsidR="0044627C" w:rsidRPr="004E1740" w:rsidRDefault="0044627C">
    <w:pPr>
      <w:pStyle w:val="HeadingRight"/>
      <w:rPr>
        <w:rFonts w:ascii="Huawei Sans" w:eastAsia="方正兰亭黑简体" w:hAnsi="Huawei Sans" w:cs="Huawei San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C85" w:rsidRDefault="007F3C85">
      <w:pPr>
        <w:spacing w:before="0" w:after="0" w:line="240" w:lineRule="auto"/>
        <w:rPr>
          <w:rFonts w:hint="default"/>
        </w:rPr>
      </w:pPr>
      <w:r>
        <w:separator/>
      </w:r>
    </w:p>
  </w:footnote>
  <w:footnote w:type="continuationSeparator" w:id="0">
    <w:p w:rsidR="007F3C85" w:rsidRDefault="007F3C85">
      <w:pPr>
        <w:spacing w:before="0"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44627C">
      <w:trPr>
        <w:trHeight w:val="851"/>
      </w:trPr>
      <w:tc>
        <w:tcPr>
          <w:tcW w:w="5460" w:type="dxa"/>
          <w:vAlign w:val="bottom"/>
        </w:tcPr>
        <w:p w:rsidR="0044627C" w:rsidRDefault="0044627C">
          <w:pPr>
            <w:pStyle w:val="HeadingLeft"/>
            <w:rPr>
              <w:rFonts w:cs="Times New Roman" w:hint="default"/>
            </w:rPr>
          </w:pPr>
        </w:p>
      </w:tc>
      <w:tc>
        <w:tcPr>
          <w:tcW w:w="4200" w:type="dxa"/>
          <w:vAlign w:val="bottom"/>
        </w:tcPr>
        <w:p w:rsidR="0044627C" w:rsidRDefault="0044627C">
          <w:pPr>
            <w:pStyle w:val="HeadingRight"/>
            <w:rPr>
              <w:rFonts w:cs="Times New Roman" w:hint="default"/>
            </w:rPr>
          </w:pPr>
        </w:p>
      </w:tc>
    </w:tr>
  </w:tbl>
  <w:p w:rsidR="0044627C" w:rsidRDefault="0044627C">
    <w:pPr>
      <w:pStyle w:val="HeadingRight"/>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44627C">
      <w:trPr>
        <w:trHeight w:val="851"/>
      </w:trPr>
      <w:tc>
        <w:tcPr>
          <w:tcW w:w="5460" w:type="dxa"/>
          <w:vAlign w:val="bottom"/>
        </w:tcPr>
        <w:p w:rsidR="0044627C" w:rsidRDefault="0044627C">
          <w:pPr>
            <w:pStyle w:val="HeadingLeft"/>
            <w:rPr>
              <w:rFonts w:cs="Times New Roman" w:hint="default"/>
            </w:rPr>
          </w:pPr>
        </w:p>
      </w:tc>
      <w:tc>
        <w:tcPr>
          <w:tcW w:w="4200" w:type="dxa"/>
          <w:vAlign w:val="bottom"/>
        </w:tcPr>
        <w:p w:rsidR="0044627C" w:rsidRDefault="0044627C">
          <w:pPr>
            <w:pStyle w:val="HeadingRight"/>
            <w:rPr>
              <w:rFonts w:cs="Times New Roman" w:hint="default"/>
            </w:rPr>
          </w:pPr>
        </w:p>
      </w:tc>
    </w:tr>
  </w:tbl>
  <w:p w:rsidR="0044627C" w:rsidRDefault="0044627C">
    <w:pPr>
      <w:pStyle w:val="HeadingRight"/>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27C" w:rsidRDefault="0044627C">
    <w:pPr>
      <w:pStyle w:val="HeadingRight"/>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27C" w:rsidRDefault="0044627C">
    <w:pPr>
      <w:pStyle w:val="HeadingRight"/>
      <w:rPr>
        <w:rFonts w:hint="defaul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4830"/>
      <w:gridCol w:w="4830"/>
    </w:tblGrid>
    <w:tr w:rsidR="0044627C">
      <w:trPr>
        <w:trHeight w:val="851"/>
      </w:trPr>
      <w:tc>
        <w:tcPr>
          <w:tcW w:w="4830" w:type="dxa"/>
          <w:vAlign w:val="bottom"/>
        </w:tcPr>
        <w:p w:rsidR="0044627C" w:rsidRDefault="004832EA">
          <w:pPr>
            <w:pStyle w:val="HeadingLeft"/>
            <w:rPr>
              <w:rFonts w:hint="default"/>
            </w:rPr>
          </w:pPr>
          <w:r>
            <w:fldChar w:fldCharType="begin"/>
          </w:r>
          <w:r>
            <w:instrText xml:space="preserve"> DOCPROPERTY  "Product&amp;Project Name"</w:instrText>
          </w:r>
          <w:r>
            <w:fldChar w:fldCharType="separate"/>
          </w:r>
          <w:r>
            <w:t>01_Location Kit</w:t>
          </w:r>
          <w:r>
            <w:t>开发指南</w:t>
          </w:r>
          <w:r>
            <w:fldChar w:fldCharType="end"/>
          </w:r>
        </w:p>
        <w:p w:rsidR="0044627C" w:rsidRDefault="00617707">
          <w:pPr>
            <w:pStyle w:val="HeadingLeft"/>
            <w:rPr>
              <w:rFonts w:cs="Times New Roman" w:hint="default"/>
            </w:rPr>
          </w:pPr>
          <w:fldSimple w:instr=" DOCPROPERTY  DocumentName ">
            <w:r w:rsidR="004832EA">
              <w:t>01_Location Kit</w:t>
            </w:r>
            <w:r w:rsidR="004832EA">
              <w:t>开发指南</w:t>
            </w:r>
          </w:fldSimple>
        </w:p>
      </w:tc>
      <w:tc>
        <w:tcPr>
          <w:tcW w:w="4830" w:type="dxa"/>
          <w:vAlign w:val="bottom"/>
        </w:tcPr>
        <w:p w:rsidR="0044627C" w:rsidRDefault="00617707">
          <w:pPr>
            <w:pStyle w:val="HeadingRight"/>
            <w:rPr>
              <w:rFonts w:cs="Times New Roman" w:hint="default"/>
            </w:rPr>
          </w:pPr>
          <w:fldSimple w:instr=" STYLEREF  &quot;Contents&quot; ">
            <w:r w:rsidR="004832EA">
              <w:t>目</w:t>
            </w:r>
            <w:r w:rsidR="004832EA">
              <w:t xml:space="preserve">  </w:t>
            </w:r>
            <w:r w:rsidR="004832EA">
              <w:t>录</w:t>
            </w:r>
          </w:fldSimple>
        </w:p>
      </w:tc>
    </w:tr>
  </w:tbl>
  <w:p w:rsidR="0044627C" w:rsidRDefault="0044627C">
    <w:pPr>
      <w:pStyle w:val="HeadingRight"/>
      <w:rPr>
        <w:rFonts w:hint="defaul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4830"/>
      <w:gridCol w:w="4830"/>
    </w:tblGrid>
    <w:tr w:rsidR="0044627C">
      <w:trPr>
        <w:trHeight w:val="851"/>
      </w:trPr>
      <w:tc>
        <w:tcPr>
          <w:tcW w:w="4830" w:type="dxa"/>
          <w:vAlign w:val="bottom"/>
        </w:tcPr>
        <w:p w:rsidR="0044627C" w:rsidRDefault="0044627C">
          <w:pPr>
            <w:pStyle w:val="HeadingLeft"/>
            <w:rPr>
              <w:rFonts w:hint="default"/>
            </w:rPr>
          </w:pPr>
        </w:p>
        <w:p w:rsidR="0044627C" w:rsidRDefault="0044627C">
          <w:pPr>
            <w:pStyle w:val="HeadingLeft"/>
            <w:rPr>
              <w:rFonts w:cs="Times New Roman" w:hint="default"/>
            </w:rPr>
          </w:pPr>
        </w:p>
      </w:tc>
      <w:tc>
        <w:tcPr>
          <w:tcW w:w="4830" w:type="dxa"/>
          <w:vAlign w:val="bottom"/>
        </w:tcPr>
        <w:p w:rsidR="0044627C" w:rsidRDefault="00617707">
          <w:pPr>
            <w:pStyle w:val="HeadingRight"/>
            <w:rPr>
              <w:rFonts w:cs="Times New Roman" w:hint="default"/>
            </w:rPr>
          </w:pPr>
          <w:fldSimple w:instr=" STYLEREF  &quot;Contents&quot; ">
            <w:r w:rsidR="004E1740">
              <w:rPr>
                <w:noProof/>
              </w:rPr>
              <w:t>目</w:t>
            </w:r>
            <w:r w:rsidR="004E1740">
              <w:rPr>
                <w:noProof/>
              </w:rPr>
              <w:t xml:space="preserve">  </w:t>
            </w:r>
            <w:r w:rsidR="004E1740">
              <w:rPr>
                <w:noProof/>
              </w:rPr>
              <w:t>录</w:t>
            </w:r>
          </w:fldSimple>
        </w:p>
      </w:tc>
    </w:tr>
  </w:tbl>
  <w:p w:rsidR="0044627C" w:rsidRDefault="0044627C">
    <w:pPr>
      <w:pStyle w:val="HeadingRight"/>
      <w:rPr>
        <w:rFonts w:hint="default"/>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44627C">
      <w:trPr>
        <w:trHeight w:val="851"/>
      </w:trPr>
      <w:tc>
        <w:tcPr>
          <w:tcW w:w="5460" w:type="dxa"/>
          <w:vAlign w:val="bottom"/>
        </w:tcPr>
        <w:p w:rsidR="0044627C" w:rsidRDefault="0044627C">
          <w:pPr>
            <w:pStyle w:val="HeadingLeft"/>
            <w:rPr>
              <w:rFonts w:cs="Times New Roman" w:hint="default"/>
            </w:rPr>
          </w:pPr>
        </w:p>
      </w:tc>
      <w:tc>
        <w:tcPr>
          <w:tcW w:w="4200" w:type="dxa"/>
          <w:vAlign w:val="bottom"/>
        </w:tcPr>
        <w:p w:rsidR="0044627C" w:rsidRDefault="0044627C">
          <w:pPr>
            <w:pStyle w:val="HeadingRight"/>
            <w:rPr>
              <w:rFonts w:cs="Times New Roman" w:hint="default"/>
            </w:rPr>
          </w:pPr>
        </w:p>
      </w:tc>
    </w:tr>
  </w:tbl>
  <w:p w:rsidR="0044627C" w:rsidRDefault="0044627C">
    <w:pPr>
      <w:pStyle w:val="HeadingRight"/>
      <w:rPr>
        <w:rFonts w:hint="default"/>
      </w:rPr>
    </w:pPr>
  </w:p>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44627C">
      <w:trPr>
        <w:trHeight w:val="851"/>
      </w:trPr>
      <w:tc>
        <w:tcPr>
          <w:tcW w:w="5460" w:type="dxa"/>
          <w:vAlign w:val="bottom"/>
        </w:tcPr>
        <w:p w:rsidR="0044627C" w:rsidRDefault="0044627C">
          <w:pPr>
            <w:pStyle w:val="HeadingLeft"/>
            <w:rPr>
              <w:rFonts w:cs="Times New Roman" w:hint="default"/>
            </w:rPr>
          </w:pPr>
        </w:p>
      </w:tc>
      <w:tc>
        <w:tcPr>
          <w:tcW w:w="4200" w:type="dxa"/>
          <w:vAlign w:val="bottom"/>
        </w:tcPr>
        <w:p w:rsidR="0044627C" w:rsidRDefault="0044627C">
          <w:pPr>
            <w:pStyle w:val="HeadingRight"/>
            <w:rPr>
              <w:rFonts w:cs="Times New Roman" w:hint="default"/>
            </w:rPr>
          </w:pPr>
        </w:p>
      </w:tc>
    </w:tr>
  </w:tbl>
  <w:p w:rsidR="0044627C" w:rsidRDefault="0044627C">
    <w:pPr>
      <w:rPr>
        <w:rFonts w:hint="default"/>
      </w:rPr>
    </w:pPr>
  </w:p>
  <w:p w:rsidR="0044627C" w:rsidRDefault="0044627C">
    <w:pPr>
      <w:pStyle w:val="HeadingRight"/>
      <w:rPr>
        <w:rFonts w:hint="defaul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4830"/>
      <w:gridCol w:w="4830"/>
    </w:tblGrid>
    <w:tr w:rsidR="0044627C">
      <w:trPr>
        <w:trHeight w:val="851"/>
      </w:trPr>
      <w:tc>
        <w:tcPr>
          <w:tcW w:w="4830" w:type="dxa"/>
          <w:vAlign w:val="bottom"/>
        </w:tcPr>
        <w:p w:rsidR="0044627C" w:rsidRDefault="004832EA">
          <w:pPr>
            <w:pStyle w:val="HeadingLeft"/>
            <w:rPr>
              <w:rFonts w:hint="default"/>
            </w:rPr>
          </w:pPr>
          <w:r>
            <w:fldChar w:fldCharType="begin"/>
          </w:r>
          <w:r>
            <w:instrText xml:space="preserve"> DOCPROPERTY  "Product&amp;Project Name"</w:instrText>
          </w:r>
          <w:r>
            <w:fldChar w:fldCharType="separate"/>
          </w:r>
          <w:r>
            <w:t>01_Location Kit</w:t>
          </w:r>
          <w:r>
            <w:t>开发指南</w:t>
          </w:r>
          <w:r>
            <w:fldChar w:fldCharType="end"/>
          </w:r>
        </w:p>
        <w:p w:rsidR="0044627C" w:rsidRDefault="00617707">
          <w:pPr>
            <w:pStyle w:val="HeadingLeft"/>
            <w:rPr>
              <w:rFonts w:cs="Times New Roman" w:hint="default"/>
            </w:rPr>
          </w:pPr>
          <w:fldSimple w:instr=" DOCPROPERTY  DocumentName ">
            <w:r w:rsidR="004832EA">
              <w:t>01_Location Kit</w:t>
            </w:r>
            <w:r w:rsidR="004832EA">
              <w:t>开发指南</w:t>
            </w:r>
          </w:fldSimple>
        </w:p>
      </w:tc>
      <w:tc>
        <w:tcPr>
          <w:tcW w:w="4830" w:type="dxa"/>
          <w:vAlign w:val="bottom"/>
        </w:tcPr>
        <w:p w:rsidR="0044627C" w:rsidRDefault="00617707">
          <w:pPr>
            <w:pStyle w:val="HeadingRight"/>
            <w:rPr>
              <w:rFonts w:hint="default"/>
            </w:rPr>
          </w:pPr>
          <w:fldSimple w:instr=" STYLEREF  &quot;1&quot; \n  \* MERGEFORMAT ">
            <w:r w:rsidR="004832EA">
              <w:t xml:space="preserve">1 </w:t>
            </w:r>
          </w:fldSimple>
          <w:fldSimple w:instr=" STYLEREF  &quot;1&quot;  ">
            <w:r w:rsidR="004832EA">
              <w:t>内核扩展组件和外设</w:t>
            </w:r>
          </w:fldSimple>
        </w:p>
      </w:tc>
    </w:tr>
  </w:tbl>
  <w:p w:rsidR="0044627C" w:rsidRDefault="0044627C">
    <w:pPr>
      <w:pStyle w:val="HeadingRight"/>
      <w:rPr>
        <w:rFonts w:hint="defaul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4A0" w:firstRow="1" w:lastRow="0" w:firstColumn="1" w:lastColumn="0" w:noHBand="0" w:noVBand="1"/>
    </w:tblPr>
    <w:tblGrid>
      <w:gridCol w:w="4830"/>
      <w:gridCol w:w="4830"/>
    </w:tblGrid>
    <w:tr w:rsidR="0044627C">
      <w:trPr>
        <w:trHeight w:val="851"/>
      </w:trPr>
      <w:tc>
        <w:tcPr>
          <w:tcW w:w="4830" w:type="dxa"/>
          <w:vAlign w:val="bottom"/>
        </w:tcPr>
        <w:p w:rsidR="0044627C" w:rsidRDefault="0044627C">
          <w:pPr>
            <w:pStyle w:val="HeadingLeft"/>
            <w:rPr>
              <w:rFonts w:cs="Times New Roman" w:hint="default"/>
            </w:rPr>
          </w:pPr>
        </w:p>
      </w:tc>
      <w:tc>
        <w:tcPr>
          <w:tcW w:w="4830" w:type="dxa"/>
          <w:vAlign w:val="bottom"/>
        </w:tcPr>
        <w:p w:rsidR="0044627C" w:rsidRDefault="00617707">
          <w:pPr>
            <w:pStyle w:val="HeadingRight"/>
            <w:rPr>
              <w:rFonts w:hint="default"/>
            </w:rPr>
          </w:pPr>
          <w:fldSimple w:instr=" STYLEREF  &quot;1&quot; \n  \* MERGEFORMAT ">
            <w:r w:rsidR="004E1740">
              <w:rPr>
                <w:rFonts w:hint="default"/>
                <w:noProof/>
              </w:rPr>
              <w:t xml:space="preserve">1 </w:t>
            </w:r>
          </w:fldSimple>
          <w:fldSimple w:instr=" STYLEREF  &quot;1&quot;  ">
            <w:r w:rsidR="004E1740">
              <w:rPr>
                <w:noProof/>
              </w:rPr>
              <w:t>内核扩展组件和外设</w:t>
            </w:r>
          </w:fldSimple>
        </w:p>
      </w:tc>
    </w:tr>
  </w:tbl>
  <w:p w:rsidR="0044627C" w:rsidRDefault="0044627C">
    <w:pPr>
      <w:pStyle w:val="HeadingRight"/>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B43367"/>
    <w:multiLevelType w:val="singleLevel"/>
    <w:tmpl w:val="85B43367"/>
    <w:lvl w:ilvl="0">
      <w:start w:val="1"/>
      <w:numFmt w:val="decimal"/>
      <w:lvlText w:val="%1."/>
      <w:lvlJc w:val="left"/>
      <w:pPr>
        <w:tabs>
          <w:tab w:val="left" w:pos="2100"/>
        </w:tabs>
        <w:ind w:left="2525" w:hanging="425"/>
      </w:pPr>
      <w:rPr>
        <w:rFonts w:hint="default"/>
      </w:rPr>
    </w:lvl>
  </w:abstractNum>
  <w:abstractNum w:abstractNumId="1" w15:restartNumberingAfterBreak="0">
    <w:nsid w:val="99EEC8F4"/>
    <w:multiLevelType w:val="singleLevel"/>
    <w:tmpl w:val="99EEC8F4"/>
    <w:lvl w:ilvl="0">
      <w:start w:val="1"/>
      <w:numFmt w:val="decimal"/>
      <w:suff w:val="space"/>
      <w:lvlText w:val="%1."/>
      <w:lvlJc w:val="left"/>
    </w:lvl>
  </w:abstractNum>
  <w:abstractNum w:abstractNumId="2" w15:restartNumberingAfterBreak="0">
    <w:nsid w:val="9EB581A8"/>
    <w:multiLevelType w:val="singleLevel"/>
    <w:tmpl w:val="9EB581A8"/>
    <w:lvl w:ilvl="0">
      <w:start w:val="1"/>
      <w:numFmt w:val="decimal"/>
      <w:suff w:val="space"/>
      <w:lvlText w:val="%1."/>
      <w:lvlJc w:val="left"/>
    </w:lvl>
  </w:abstractNum>
  <w:abstractNum w:abstractNumId="3" w15:restartNumberingAfterBreak="0">
    <w:nsid w:val="A4F50BC4"/>
    <w:multiLevelType w:val="singleLevel"/>
    <w:tmpl w:val="A4F50BC4"/>
    <w:lvl w:ilvl="0">
      <w:start w:val="1"/>
      <w:numFmt w:val="decimal"/>
      <w:lvlText w:val="%1."/>
      <w:lvlJc w:val="left"/>
      <w:pPr>
        <w:tabs>
          <w:tab w:val="left" w:pos="2100"/>
        </w:tabs>
        <w:ind w:left="2525" w:hanging="425"/>
      </w:pPr>
      <w:rPr>
        <w:rFonts w:hint="default"/>
      </w:rPr>
    </w:lvl>
  </w:abstractNum>
  <w:abstractNum w:abstractNumId="4" w15:restartNumberingAfterBreak="0">
    <w:nsid w:val="AA036EF3"/>
    <w:multiLevelType w:val="singleLevel"/>
    <w:tmpl w:val="AA036EF3"/>
    <w:lvl w:ilvl="0">
      <w:start w:val="1"/>
      <w:numFmt w:val="decimal"/>
      <w:suff w:val="space"/>
      <w:lvlText w:val="%1."/>
      <w:lvlJc w:val="left"/>
    </w:lvl>
  </w:abstractNum>
  <w:abstractNum w:abstractNumId="5" w15:restartNumberingAfterBreak="0">
    <w:nsid w:val="BF785E9B"/>
    <w:multiLevelType w:val="singleLevel"/>
    <w:tmpl w:val="BF785E9B"/>
    <w:lvl w:ilvl="0">
      <w:start w:val="1"/>
      <w:numFmt w:val="decimal"/>
      <w:suff w:val="space"/>
      <w:lvlText w:val="%1."/>
      <w:lvlJc w:val="left"/>
    </w:lvl>
  </w:abstractNum>
  <w:abstractNum w:abstractNumId="6" w15:restartNumberingAfterBreak="0">
    <w:nsid w:val="C07A776B"/>
    <w:multiLevelType w:val="singleLevel"/>
    <w:tmpl w:val="C07A776B"/>
    <w:lvl w:ilvl="0">
      <w:start w:val="1"/>
      <w:numFmt w:val="decimal"/>
      <w:suff w:val="space"/>
      <w:lvlText w:val="%1."/>
      <w:lvlJc w:val="left"/>
    </w:lvl>
  </w:abstractNum>
  <w:abstractNum w:abstractNumId="7" w15:restartNumberingAfterBreak="0">
    <w:nsid w:val="E96E175E"/>
    <w:multiLevelType w:val="singleLevel"/>
    <w:tmpl w:val="E96E175E"/>
    <w:lvl w:ilvl="0">
      <w:start w:val="1"/>
      <w:numFmt w:val="decimal"/>
      <w:suff w:val="space"/>
      <w:lvlText w:val="%1."/>
      <w:lvlJc w:val="left"/>
    </w:lvl>
  </w:abstractNum>
  <w:abstractNum w:abstractNumId="8" w15:restartNumberingAfterBreak="0">
    <w:nsid w:val="EFAF2AB8"/>
    <w:multiLevelType w:val="singleLevel"/>
    <w:tmpl w:val="EFAF2AB8"/>
    <w:lvl w:ilvl="0">
      <w:start w:val="1"/>
      <w:numFmt w:val="bullet"/>
      <w:lvlText w:val=""/>
      <w:lvlJc w:val="left"/>
      <w:pPr>
        <w:tabs>
          <w:tab w:val="left" w:pos="1680"/>
        </w:tabs>
        <w:ind w:left="2100" w:hanging="420"/>
      </w:pPr>
      <w:rPr>
        <w:rFonts w:ascii="Wingdings" w:hAnsi="Wingdings" w:hint="default"/>
      </w:rPr>
    </w:lvl>
  </w:abstractNum>
  <w:abstractNum w:abstractNumId="9"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0"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11"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12"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13"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14"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15"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16"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7"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8"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9" w15:restartNumberingAfterBreak="0">
    <w:nsid w:val="0D1C2318"/>
    <w:multiLevelType w:val="multilevel"/>
    <w:tmpl w:val="0D1C23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0D3E398B"/>
    <w:multiLevelType w:val="multilevel"/>
    <w:tmpl w:val="0D3E398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0EDB2900"/>
    <w:multiLevelType w:val="multilevel"/>
    <w:tmpl w:val="0EDB2900"/>
    <w:lvl w:ilvl="0">
      <w:start w:val="1"/>
      <w:numFmt w:val="bullet"/>
      <w:pStyle w:val="SubItemList"/>
      <w:lvlText w:val="−"/>
      <w:lvlJc w:val="left"/>
      <w:pPr>
        <w:tabs>
          <w:tab w:val="left"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left" w:pos="2976"/>
        </w:tabs>
        <w:ind w:left="2976" w:hanging="425"/>
      </w:pPr>
      <w:rPr>
        <w:rFonts w:ascii="Wingdings" w:hAnsi="Wingdings" w:cs="Wingdings" w:hint="default"/>
        <w:sz w:val="16"/>
        <w:szCs w:val="16"/>
      </w:rPr>
    </w:lvl>
    <w:lvl w:ilvl="2">
      <w:start w:val="1"/>
      <w:numFmt w:val="bullet"/>
      <w:pStyle w:val="FourthLevelItemList"/>
      <w:lvlText w:val="□"/>
      <w:lvlJc w:val="left"/>
      <w:pPr>
        <w:tabs>
          <w:tab w:val="left" w:pos="3401"/>
        </w:tabs>
        <w:ind w:left="3401" w:hanging="425"/>
      </w:pPr>
      <w:rPr>
        <w:rFonts w:ascii="Wingdings" w:hAnsi="Wingdings" w:cs="Wingdings" w:hint="default"/>
        <w:sz w:val="16"/>
        <w:szCs w:val="16"/>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3" w15:restartNumberingAfterBreak="0">
    <w:nsid w:val="103A24F3"/>
    <w:multiLevelType w:val="multilevel"/>
    <w:tmpl w:val="103A24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71657A1"/>
    <w:multiLevelType w:val="multilevel"/>
    <w:tmpl w:val="AAE6DD02"/>
    <w:lvl w:ilvl="0">
      <w:start w:val="1"/>
      <w:numFmt w:val="decimal"/>
      <w:pStyle w:val="1"/>
      <w:suff w:val="nothing"/>
      <w:lvlText w:val="%1 "/>
      <w:lvlJc w:val="left"/>
      <w:pPr>
        <w:ind w:left="0" w:firstLine="0"/>
      </w:pPr>
      <w:rPr>
        <w:rFonts w:ascii="Huawei Sans" w:eastAsia="黑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Huawei Sans" w:eastAsia="黑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Huawei Sans" w:eastAsia="黑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1"/>
      <w:suff w:val="nothing"/>
      <w:lvlText w:val="%1.%2.%3.%4 "/>
      <w:lvlJc w:val="left"/>
      <w:pPr>
        <w:ind w:left="0" w:firstLine="0"/>
      </w:pPr>
      <w:rPr>
        <w:rFonts w:ascii="Huawei Sans" w:eastAsia="黑体" w:hAnsi="Huawei Sans" w:cs="Huawei Sans"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5"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226C3961"/>
    <w:multiLevelType w:val="multilevel"/>
    <w:tmpl w:val="226C39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22AA04BB"/>
    <w:multiLevelType w:val="multilevel"/>
    <w:tmpl w:val="22AA04BB"/>
    <w:lvl w:ilvl="0">
      <w:start w:val="1"/>
      <w:numFmt w:val="decimal"/>
      <w:pStyle w:val="a1"/>
      <w:lvlText w:val="%1)"/>
      <w:lvlJc w:val="left"/>
      <w:pPr>
        <w:ind w:left="2541" w:hanging="420"/>
      </w:pPr>
    </w:lvl>
    <w:lvl w:ilvl="1">
      <w:start w:val="1"/>
      <w:numFmt w:val="lowerLetter"/>
      <w:lvlText w:val="%2)"/>
      <w:lvlJc w:val="left"/>
      <w:pPr>
        <w:ind w:left="2961" w:hanging="420"/>
      </w:pPr>
    </w:lvl>
    <w:lvl w:ilvl="2">
      <w:start w:val="1"/>
      <w:numFmt w:val="lowerRoman"/>
      <w:lvlText w:val="%3."/>
      <w:lvlJc w:val="right"/>
      <w:pPr>
        <w:ind w:left="3381" w:hanging="420"/>
      </w:pPr>
    </w:lvl>
    <w:lvl w:ilvl="3">
      <w:start w:val="1"/>
      <w:numFmt w:val="decimal"/>
      <w:lvlText w:val="%4."/>
      <w:lvlJc w:val="left"/>
      <w:pPr>
        <w:ind w:left="3801" w:hanging="420"/>
      </w:pPr>
    </w:lvl>
    <w:lvl w:ilvl="4">
      <w:start w:val="1"/>
      <w:numFmt w:val="lowerLetter"/>
      <w:lvlText w:val="%5)"/>
      <w:lvlJc w:val="left"/>
      <w:pPr>
        <w:ind w:left="4221" w:hanging="420"/>
      </w:pPr>
    </w:lvl>
    <w:lvl w:ilvl="5">
      <w:start w:val="1"/>
      <w:numFmt w:val="lowerRoman"/>
      <w:lvlText w:val="%6."/>
      <w:lvlJc w:val="right"/>
      <w:pPr>
        <w:ind w:left="4641" w:hanging="420"/>
      </w:pPr>
    </w:lvl>
    <w:lvl w:ilvl="6">
      <w:start w:val="1"/>
      <w:numFmt w:val="decimal"/>
      <w:lvlText w:val="%7."/>
      <w:lvlJc w:val="left"/>
      <w:pPr>
        <w:ind w:left="5061" w:hanging="420"/>
      </w:pPr>
    </w:lvl>
    <w:lvl w:ilvl="7">
      <w:start w:val="1"/>
      <w:numFmt w:val="lowerLetter"/>
      <w:lvlText w:val="%8)"/>
      <w:lvlJc w:val="left"/>
      <w:pPr>
        <w:ind w:left="5481" w:hanging="420"/>
      </w:pPr>
    </w:lvl>
    <w:lvl w:ilvl="8">
      <w:start w:val="1"/>
      <w:numFmt w:val="lowerRoman"/>
      <w:lvlText w:val="%9."/>
      <w:lvlJc w:val="right"/>
      <w:pPr>
        <w:ind w:left="5901" w:hanging="420"/>
      </w:pPr>
    </w:lvl>
  </w:abstractNum>
  <w:abstractNum w:abstractNumId="28" w15:restartNumberingAfterBreak="0">
    <w:nsid w:val="27727B63"/>
    <w:multiLevelType w:val="multilevel"/>
    <w:tmpl w:val="27727B63"/>
    <w:lvl w:ilvl="0">
      <w:start w:val="1"/>
      <w:numFmt w:val="bullet"/>
      <w:pStyle w:val="NotesTextListinTable"/>
      <w:lvlText w:val=""/>
      <w:lvlJc w:val="left"/>
      <w:pPr>
        <w:tabs>
          <w:tab w:val="left" w:pos="454"/>
        </w:tabs>
        <w:ind w:left="454" w:hanging="284"/>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2782DD35"/>
    <w:multiLevelType w:val="singleLevel"/>
    <w:tmpl w:val="2782DD35"/>
    <w:lvl w:ilvl="0">
      <w:start w:val="1"/>
      <w:numFmt w:val="decimal"/>
      <w:suff w:val="space"/>
      <w:lvlText w:val="%1."/>
      <w:lvlJc w:val="left"/>
      <w:pPr>
        <w:ind w:left="-420"/>
      </w:pPr>
    </w:lvl>
  </w:abstractNum>
  <w:abstractNum w:abstractNumId="30" w15:restartNumberingAfterBreak="0">
    <w:nsid w:val="2FE06579"/>
    <w:multiLevelType w:val="multilevel"/>
    <w:tmpl w:val="2FE065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60F17D3"/>
    <w:multiLevelType w:val="multilevel"/>
    <w:tmpl w:val="360F17D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2" w15:restartNumberingAfterBreak="0">
    <w:nsid w:val="41C973A7"/>
    <w:multiLevelType w:val="multilevel"/>
    <w:tmpl w:val="41C973A7"/>
    <w:lvl w:ilvl="0">
      <w:start w:val="1"/>
      <w:numFmt w:val="decimal"/>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41C973A8"/>
    <w:multiLevelType w:val="multilevel"/>
    <w:tmpl w:val="41C973A8"/>
    <w:lvl w:ilvl="0">
      <w:start w:val="1"/>
      <w:numFmt w:val="decimal"/>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43683F81"/>
    <w:multiLevelType w:val="multilevel"/>
    <w:tmpl w:val="43683F81"/>
    <w:lvl w:ilvl="0">
      <w:start w:val="1"/>
      <w:numFmt w:val="decimal"/>
      <w:lvlText w:val="%1)"/>
      <w:lvlJc w:val="left"/>
      <w:pPr>
        <w:ind w:left="980" w:hanging="420"/>
      </w:pPr>
    </w:lvl>
    <w:lvl w:ilvl="1">
      <w:start w:val="1"/>
      <w:numFmt w:val="lowerLetter"/>
      <w:pStyle w:val="22"/>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5" w15:restartNumberingAfterBreak="0">
    <w:nsid w:val="4397BD76"/>
    <w:multiLevelType w:val="singleLevel"/>
    <w:tmpl w:val="4397BD76"/>
    <w:lvl w:ilvl="0">
      <w:start w:val="1"/>
      <w:numFmt w:val="decimal"/>
      <w:suff w:val="space"/>
      <w:lvlText w:val="%1."/>
      <w:lvlJc w:val="left"/>
    </w:lvl>
  </w:abstractNum>
  <w:abstractNum w:abstractNumId="36" w15:restartNumberingAfterBreak="0">
    <w:nsid w:val="455937A8"/>
    <w:multiLevelType w:val="multilevel"/>
    <w:tmpl w:val="455937A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7"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8"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3"/>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2"/>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2"/>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2"/>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3156163"/>
    <w:multiLevelType w:val="multilevel"/>
    <w:tmpl w:val="63156163"/>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687B7192"/>
    <w:multiLevelType w:val="multilevel"/>
    <w:tmpl w:val="687B719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2" w15:restartNumberingAfterBreak="0">
    <w:nsid w:val="69484F33"/>
    <w:multiLevelType w:val="multilevel"/>
    <w:tmpl w:val="69484F3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3"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left"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left"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left"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left"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left"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left"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left" w:pos="454"/>
        </w:tabs>
        <w:ind w:left="454" w:hanging="284"/>
      </w:pPr>
      <w:rPr>
        <w:rFonts w:ascii="Times New Roman" w:hAnsi="Times New Roman" w:cs="Book Antiqua" w:hint="default"/>
        <w:color w:val="auto"/>
        <w:spacing w:val="0"/>
        <w:w w:val="100"/>
        <w:position w:val="1"/>
        <w:sz w:val="18"/>
        <w:szCs w:val="18"/>
      </w:rPr>
    </w:lvl>
    <w:lvl w:ilvl="8">
      <w:start w:val="1"/>
      <w:numFmt w:val="bullet"/>
      <w:lvlText w:val=""/>
      <w:lvlJc w:val="left"/>
      <w:pPr>
        <w:tabs>
          <w:tab w:val="left" w:pos="3780"/>
        </w:tabs>
        <w:ind w:left="3780" w:hanging="420"/>
      </w:pPr>
      <w:rPr>
        <w:rFonts w:ascii="Wingdings" w:hAnsi="Wingdings" w:hint="default"/>
      </w:rPr>
    </w:lvl>
  </w:abstractNum>
  <w:abstractNum w:abstractNumId="44" w15:restartNumberingAfterBreak="0">
    <w:nsid w:val="705D6497"/>
    <w:multiLevelType w:val="multilevel"/>
    <w:tmpl w:val="705D649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7AB0E54A"/>
    <w:multiLevelType w:val="singleLevel"/>
    <w:tmpl w:val="7AB0E54A"/>
    <w:lvl w:ilvl="0">
      <w:start w:val="1"/>
      <w:numFmt w:val="decimal"/>
      <w:suff w:val="space"/>
      <w:lvlText w:val="%1."/>
      <w:lvlJc w:val="left"/>
      <w:pPr>
        <w:ind w:left="-420"/>
      </w:pPr>
    </w:lvl>
  </w:abstractNum>
  <w:abstractNum w:abstractNumId="46" w15:restartNumberingAfterBreak="0">
    <w:nsid w:val="7F773C35"/>
    <w:multiLevelType w:val="multilevel"/>
    <w:tmpl w:val="7F773C35"/>
    <w:lvl w:ilvl="0">
      <w:start w:val="1"/>
      <w:numFmt w:val="decimal"/>
      <w:pStyle w:val="ItemStep"/>
      <w:lvlText w:val="%1."/>
      <w:lvlJc w:val="left"/>
      <w:pPr>
        <w:tabs>
          <w:tab w:val="left"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left"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left"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left"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left" w:pos="1260"/>
        </w:tabs>
        <w:ind w:left="1260" w:hanging="420"/>
      </w:pPr>
      <w:rPr>
        <w:rFonts w:ascii="Wingdings" w:hAnsi="Wingdings" w:hint="default"/>
      </w:rPr>
    </w:lvl>
    <w:lvl w:ilvl="5">
      <w:start w:val="1"/>
      <w:numFmt w:val="bullet"/>
      <w:lvlText w:val=""/>
      <w:lvlJc w:val="left"/>
      <w:pPr>
        <w:tabs>
          <w:tab w:val="left" w:pos="1680"/>
        </w:tabs>
        <w:ind w:left="1680" w:hanging="420"/>
      </w:pPr>
      <w:rPr>
        <w:rFonts w:ascii="Wingdings" w:hAnsi="Wingdings" w:hint="default"/>
      </w:rPr>
    </w:lvl>
    <w:lvl w:ilvl="6">
      <w:start w:val="1"/>
      <w:numFmt w:val="bullet"/>
      <w:lvlText w:val=""/>
      <w:lvlJc w:val="left"/>
      <w:pPr>
        <w:tabs>
          <w:tab w:val="left" w:pos="2100"/>
        </w:tabs>
        <w:ind w:left="2100" w:hanging="420"/>
      </w:pPr>
      <w:rPr>
        <w:rFonts w:ascii="Wingdings" w:hAnsi="Wingdings" w:hint="default"/>
      </w:rPr>
    </w:lvl>
    <w:lvl w:ilvl="7">
      <w:start w:val="1"/>
      <w:numFmt w:val="bullet"/>
      <w:lvlText w:val=""/>
      <w:lvlJc w:val="left"/>
      <w:pPr>
        <w:tabs>
          <w:tab w:val="left" w:pos="2520"/>
        </w:tabs>
        <w:ind w:left="2520" w:hanging="420"/>
      </w:pPr>
      <w:rPr>
        <w:rFonts w:ascii="Wingdings" w:hAnsi="Wingdings" w:hint="default"/>
      </w:rPr>
    </w:lvl>
    <w:lvl w:ilvl="8">
      <w:start w:val="1"/>
      <w:numFmt w:val="decimal"/>
      <w:lvlRestart w:val="0"/>
      <w:lvlText w:val="%9."/>
      <w:lvlJc w:val="left"/>
      <w:pPr>
        <w:tabs>
          <w:tab w:val="left" w:pos="284"/>
        </w:tabs>
        <w:ind w:left="284" w:hanging="284"/>
      </w:pPr>
      <w:rPr>
        <w:rFonts w:hint="eastAsia"/>
      </w:rPr>
    </w:lvl>
  </w:abstractNum>
  <w:num w:numId="1">
    <w:abstractNumId w:val="24"/>
  </w:num>
  <w:num w:numId="2">
    <w:abstractNumId w:val="39"/>
  </w:num>
  <w:num w:numId="3">
    <w:abstractNumId w:val="12"/>
  </w:num>
  <w:num w:numId="4">
    <w:abstractNumId w:val="14"/>
  </w:num>
  <w:num w:numId="5">
    <w:abstractNumId w:val="17"/>
  </w:num>
  <w:num w:numId="6">
    <w:abstractNumId w:val="18"/>
  </w:num>
  <w:num w:numId="7">
    <w:abstractNumId w:val="15"/>
  </w:num>
  <w:num w:numId="8">
    <w:abstractNumId w:val="11"/>
  </w:num>
  <w:num w:numId="9">
    <w:abstractNumId w:val="16"/>
  </w:num>
  <w:num w:numId="10">
    <w:abstractNumId w:val="13"/>
  </w:num>
  <w:num w:numId="11">
    <w:abstractNumId w:val="10"/>
  </w:num>
  <w:num w:numId="12">
    <w:abstractNumId w:val="9"/>
  </w:num>
  <w:num w:numId="13">
    <w:abstractNumId w:val="38"/>
  </w:num>
  <w:num w:numId="14">
    <w:abstractNumId w:val="25"/>
  </w:num>
  <w:num w:numId="15">
    <w:abstractNumId w:val="43"/>
  </w:num>
  <w:num w:numId="16">
    <w:abstractNumId w:val="46"/>
  </w:num>
  <w:num w:numId="17">
    <w:abstractNumId w:val="21"/>
  </w:num>
  <w:num w:numId="18">
    <w:abstractNumId w:val="22"/>
  </w:num>
  <w:num w:numId="19">
    <w:abstractNumId w:val="28"/>
  </w:num>
  <w:num w:numId="20">
    <w:abstractNumId w:val="32"/>
  </w:num>
  <w:num w:numId="21">
    <w:abstractNumId w:val="37"/>
  </w:num>
  <w:num w:numId="22">
    <w:abstractNumId w:val="40"/>
  </w:num>
  <w:num w:numId="23">
    <w:abstractNumId w:val="33"/>
  </w:num>
  <w:num w:numId="24">
    <w:abstractNumId w:val="34"/>
  </w:num>
  <w:num w:numId="25">
    <w:abstractNumId w:val="27"/>
  </w:num>
  <w:num w:numId="26">
    <w:abstractNumId w:val="0"/>
  </w:num>
  <w:num w:numId="27">
    <w:abstractNumId w:val="3"/>
  </w:num>
  <w:num w:numId="28">
    <w:abstractNumId w:val="5"/>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6"/>
  </w:num>
  <w:num w:numId="32">
    <w:abstractNumId w:val="6"/>
  </w:num>
  <w:num w:numId="33">
    <w:abstractNumId w:val="19"/>
  </w:num>
  <w:num w:numId="34">
    <w:abstractNumId w:val="36"/>
  </w:num>
  <w:num w:numId="35">
    <w:abstractNumId w:val="41"/>
  </w:num>
  <w:num w:numId="36">
    <w:abstractNumId w:val="42"/>
  </w:num>
  <w:num w:numId="37">
    <w:abstractNumId w:val="31"/>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7"/>
  </w:num>
  <w:num w:numId="41">
    <w:abstractNumId w:val="20"/>
  </w:num>
  <w:num w:numId="42">
    <w:abstractNumId w:val="23"/>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30"/>
  </w:num>
  <w:num w:numId="46">
    <w:abstractNumId w:val="35"/>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8"/>
  </w:num>
  <w:num w:numId="52">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1A"/>
    <w:rsid w:val="00003CAC"/>
    <w:rsid w:val="00013DED"/>
    <w:rsid w:val="000303A3"/>
    <w:rsid w:val="00032199"/>
    <w:rsid w:val="00035223"/>
    <w:rsid w:val="00045EE9"/>
    <w:rsid w:val="000476F3"/>
    <w:rsid w:val="00060659"/>
    <w:rsid w:val="0007157E"/>
    <w:rsid w:val="00095C22"/>
    <w:rsid w:val="0009757A"/>
    <w:rsid w:val="00097B7B"/>
    <w:rsid w:val="000C0965"/>
    <w:rsid w:val="000C2667"/>
    <w:rsid w:val="000D0BB3"/>
    <w:rsid w:val="000D14C2"/>
    <w:rsid w:val="000D25B6"/>
    <w:rsid w:val="000D3624"/>
    <w:rsid w:val="000E2176"/>
    <w:rsid w:val="000E5DA2"/>
    <w:rsid w:val="000F5CAE"/>
    <w:rsid w:val="00103014"/>
    <w:rsid w:val="001041A2"/>
    <w:rsid w:val="00104505"/>
    <w:rsid w:val="00112A30"/>
    <w:rsid w:val="001154E9"/>
    <w:rsid w:val="0012000F"/>
    <w:rsid w:val="001314D8"/>
    <w:rsid w:val="00135658"/>
    <w:rsid w:val="00147663"/>
    <w:rsid w:val="001519C8"/>
    <w:rsid w:val="00160996"/>
    <w:rsid w:val="001675BE"/>
    <w:rsid w:val="00175082"/>
    <w:rsid w:val="00182146"/>
    <w:rsid w:val="00186D76"/>
    <w:rsid w:val="0019606A"/>
    <w:rsid w:val="001A15F3"/>
    <w:rsid w:val="001B038E"/>
    <w:rsid w:val="001B2269"/>
    <w:rsid w:val="001B3699"/>
    <w:rsid w:val="001C6469"/>
    <w:rsid w:val="001D46C3"/>
    <w:rsid w:val="001D46E2"/>
    <w:rsid w:val="001E1EAD"/>
    <w:rsid w:val="002005CE"/>
    <w:rsid w:val="00203C1F"/>
    <w:rsid w:val="0020703F"/>
    <w:rsid w:val="0022064F"/>
    <w:rsid w:val="0022675C"/>
    <w:rsid w:val="002346B5"/>
    <w:rsid w:val="002366A2"/>
    <w:rsid w:val="002366F0"/>
    <w:rsid w:val="00240B0A"/>
    <w:rsid w:val="0024137F"/>
    <w:rsid w:val="002431DF"/>
    <w:rsid w:val="00247BFA"/>
    <w:rsid w:val="00252A7F"/>
    <w:rsid w:val="00254071"/>
    <w:rsid w:val="002562E0"/>
    <w:rsid w:val="00261A42"/>
    <w:rsid w:val="00265335"/>
    <w:rsid w:val="00266FB8"/>
    <w:rsid w:val="00267F41"/>
    <w:rsid w:val="0028300E"/>
    <w:rsid w:val="00295DB6"/>
    <w:rsid w:val="002A1F5E"/>
    <w:rsid w:val="002A7092"/>
    <w:rsid w:val="002B37E0"/>
    <w:rsid w:val="002C53FE"/>
    <w:rsid w:val="002D1563"/>
    <w:rsid w:val="002D38DA"/>
    <w:rsid w:val="002D60F7"/>
    <w:rsid w:val="002D6E86"/>
    <w:rsid w:val="002D6EBD"/>
    <w:rsid w:val="002E2300"/>
    <w:rsid w:val="002E70F1"/>
    <w:rsid w:val="002F7ACF"/>
    <w:rsid w:val="003033CF"/>
    <w:rsid w:val="003075F4"/>
    <w:rsid w:val="0031298C"/>
    <w:rsid w:val="00317446"/>
    <w:rsid w:val="00317748"/>
    <w:rsid w:val="0033761F"/>
    <w:rsid w:val="00337E4D"/>
    <w:rsid w:val="00352177"/>
    <w:rsid w:val="00356BC4"/>
    <w:rsid w:val="00360CBB"/>
    <w:rsid w:val="00364301"/>
    <w:rsid w:val="0036636C"/>
    <w:rsid w:val="003714D4"/>
    <w:rsid w:val="003765D0"/>
    <w:rsid w:val="0038342D"/>
    <w:rsid w:val="003940FD"/>
    <w:rsid w:val="003A44BB"/>
    <w:rsid w:val="003A7D26"/>
    <w:rsid w:val="003B0546"/>
    <w:rsid w:val="003B105B"/>
    <w:rsid w:val="003B35A9"/>
    <w:rsid w:val="003B3640"/>
    <w:rsid w:val="003B4B5B"/>
    <w:rsid w:val="003B4D3F"/>
    <w:rsid w:val="003B52B5"/>
    <w:rsid w:val="003C0AA4"/>
    <w:rsid w:val="003C5037"/>
    <w:rsid w:val="003D2EC9"/>
    <w:rsid w:val="003D3DDA"/>
    <w:rsid w:val="003D450B"/>
    <w:rsid w:val="003F04E4"/>
    <w:rsid w:val="003F293A"/>
    <w:rsid w:val="00402660"/>
    <w:rsid w:val="00407F5E"/>
    <w:rsid w:val="00407FD8"/>
    <w:rsid w:val="00415ED0"/>
    <w:rsid w:val="004231D7"/>
    <w:rsid w:val="004256A5"/>
    <w:rsid w:val="00434709"/>
    <w:rsid w:val="004355F7"/>
    <w:rsid w:val="0044627C"/>
    <w:rsid w:val="00447CB6"/>
    <w:rsid w:val="00447D64"/>
    <w:rsid w:val="00453F8B"/>
    <w:rsid w:val="00456D02"/>
    <w:rsid w:val="0046282A"/>
    <w:rsid w:val="004737CF"/>
    <w:rsid w:val="004766F8"/>
    <w:rsid w:val="00481F1F"/>
    <w:rsid w:val="004832EA"/>
    <w:rsid w:val="00486343"/>
    <w:rsid w:val="00497CAF"/>
    <w:rsid w:val="004A2809"/>
    <w:rsid w:val="004A3F0E"/>
    <w:rsid w:val="004A43C0"/>
    <w:rsid w:val="004B5E93"/>
    <w:rsid w:val="004C18F5"/>
    <w:rsid w:val="004C5B03"/>
    <w:rsid w:val="004C644F"/>
    <w:rsid w:val="004C6E2D"/>
    <w:rsid w:val="004D5E9B"/>
    <w:rsid w:val="004D6BE6"/>
    <w:rsid w:val="004D79B6"/>
    <w:rsid w:val="004E0BEE"/>
    <w:rsid w:val="004E1740"/>
    <w:rsid w:val="004E4D3F"/>
    <w:rsid w:val="00500E92"/>
    <w:rsid w:val="00505224"/>
    <w:rsid w:val="00505E26"/>
    <w:rsid w:val="00513732"/>
    <w:rsid w:val="00513CD4"/>
    <w:rsid w:val="00524A66"/>
    <w:rsid w:val="00530E4D"/>
    <w:rsid w:val="00560E63"/>
    <w:rsid w:val="005627B5"/>
    <w:rsid w:val="0057425B"/>
    <w:rsid w:val="005776E3"/>
    <w:rsid w:val="0059074A"/>
    <w:rsid w:val="00593629"/>
    <w:rsid w:val="00596A83"/>
    <w:rsid w:val="005A0222"/>
    <w:rsid w:val="005A29AD"/>
    <w:rsid w:val="005B07E3"/>
    <w:rsid w:val="005B799A"/>
    <w:rsid w:val="005C170C"/>
    <w:rsid w:val="005C6B30"/>
    <w:rsid w:val="005C7E69"/>
    <w:rsid w:val="005D2BCE"/>
    <w:rsid w:val="005F2B80"/>
    <w:rsid w:val="005F5C28"/>
    <w:rsid w:val="00601D50"/>
    <w:rsid w:val="006027E8"/>
    <w:rsid w:val="00602E1A"/>
    <w:rsid w:val="00616226"/>
    <w:rsid w:val="006173BF"/>
    <w:rsid w:val="0061769B"/>
    <w:rsid w:val="00617707"/>
    <w:rsid w:val="0062089F"/>
    <w:rsid w:val="00623DDC"/>
    <w:rsid w:val="00627515"/>
    <w:rsid w:val="00634F90"/>
    <w:rsid w:val="00640FD7"/>
    <w:rsid w:val="006505E1"/>
    <w:rsid w:val="00652F51"/>
    <w:rsid w:val="00654DD1"/>
    <w:rsid w:val="00664733"/>
    <w:rsid w:val="006678A4"/>
    <w:rsid w:val="006725AC"/>
    <w:rsid w:val="00672B92"/>
    <w:rsid w:val="00684118"/>
    <w:rsid w:val="006A4DE1"/>
    <w:rsid w:val="006A6999"/>
    <w:rsid w:val="006B265E"/>
    <w:rsid w:val="006D3CC0"/>
    <w:rsid w:val="006D3DCE"/>
    <w:rsid w:val="006E05CA"/>
    <w:rsid w:val="006F2FE1"/>
    <w:rsid w:val="006F6815"/>
    <w:rsid w:val="00702F94"/>
    <w:rsid w:val="00704230"/>
    <w:rsid w:val="007075B5"/>
    <w:rsid w:val="00710070"/>
    <w:rsid w:val="00713EA9"/>
    <w:rsid w:val="0071511D"/>
    <w:rsid w:val="00721983"/>
    <w:rsid w:val="00724DE0"/>
    <w:rsid w:val="007350CF"/>
    <w:rsid w:val="0074207D"/>
    <w:rsid w:val="00744DB5"/>
    <w:rsid w:val="00750119"/>
    <w:rsid w:val="00751226"/>
    <w:rsid w:val="00762118"/>
    <w:rsid w:val="007642D8"/>
    <w:rsid w:val="00767A99"/>
    <w:rsid w:val="007739DB"/>
    <w:rsid w:val="00774C81"/>
    <w:rsid w:val="0078017E"/>
    <w:rsid w:val="00797218"/>
    <w:rsid w:val="007A1117"/>
    <w:rsid w:val="007A1381"/>
    <w:rsid w:val="007A3567"/>
    <w:rsid w:val="007A4471"/>
    <w:rsid w:val="007A7A57"/>
    <w:rsid w:val="007C6F10"/>
    <w:rsid w:val="007D2AAD"/>
    <w:rsid w:val="007D4559"/>
    <w:rsid w:val="007D6300"/>
    <w:rsid w:val="007D6AE5"/>
    <w:rsid w:val="007E0826"/>
    <w:rsid w:val="007E1D7C"/>
    <w:rsid w:val="007E5494"/>
    <w:rsid w:val="007F201F"/>
    <w:rsid w:val="007F3C85"/>
    <w:rsid w:val="007F7DC7"/>
    <w:rsid w:val="008016C7"/>
    <w:rsid w:val="00801F80"/>
    <w:rsid w:val="00803B04"/>
    <w:rsid w:val="008067E0"/>
    <w:rsid w:val="0080771C"/>
    <w:rsid w:val="0081154B"/>
    <w:rsid w:val="008133EA"/>
    <w:rsid w:val="00813F57"/>
    <w:rsid w:val="008228C0"/>
    <w:rsid w:val="00823CDD"/>
    <w:rsid w:val="00823D02"/>
    <w:rsid w:val="0084004E"/>
    <w:rsid w:val="00841424"/>
    <w:rsid w:val="00841E5B"/>
    <w:rsid w:val="008428F4"/>
    <w:rsid w:val="00843FC6"/>
    <w:rsid w:val="008550CC"/>
    <w:rsid w:val="00870D1C"/>
    <w:rsid w:val="008717A5"/>
    <w:rsid w:val="00871A85"/>
    <w:rsid w:val="00874CBD"/>
    <w:rsid w:val="008754AA"/>
    <w:rsid w:val="00880AF2"/>
    <w:rsid w:val="00882E68"/>
    <w:rsid w:val="00882EA8"/>
    <w:rsid w:val="008A0E6A"/>
    <w:rsid w:val="008B1133"/>
    <w:rsid w:val="008C3414"/>
    <w:rsid w:val="008E2238"/>
    <w:rsid w:val="008E25E7"/>
    <w:rsid w:val="008E56F5"/>
    <w:rsid w:val="008E7F7D"/>
    <w:rsid w:val="008F09ED"/>
    <w:rsid w:val="008F2D8C"/>
    <w:rsid w:val="008F3475"/>
    <w:rsid w:val="008F529D"/>
    <w:rsid w:val="00902229"/>
    <w:rsid w:val="00910957"/>
    <w:rsid w:val="009142E2"/>
    <w:rsid w:val="00915590"/>
    <w:rsid w:val="00917163"/>
    <w:rsid w:val="0092271D"/>
    <w:rsid w:val="00927D1A"/>
    <w:rsid w:val="00927DA8"/>
    <w:rsid w:val="00940796"/>
    <w:rsid w:val="0094534E"/>
    <w:rsid w:val="00945805"/>
    <w:rsid w:val="009513DB"/>
    <w:rsid w:val="00957F8C"/>
    <w:rsid w:val="009709A5"/>
    <w:rsid w:val="0098623C"/>
    <w:rsid w:val="0098636E"/>
    <w:rsid w:val="009A7226"/>
    <w:rsid w:val="009B7166"/>
    <w:rsid w:val="009C1DA3"/>
    <w:rsid w:val="009C1FE1"/>
    <w:rsid w:val="009C273C"/>
    <w:rsid w:val="009C5680"/>
    <w:rsid w:val="009D5BEA"/>
    <w:rsid w:val="009D6B71"/>
    <w:rsid w:val="009E29B0"/>
    <w:rsid w:val="009E347A"/>
    <w:rsid w:val="009E5292"/>
    <w:rsid w:val="009F7186"/>
    <w:rsid w:val="009F73E0"/>
    <w:rsid w:val="00A00E56"/>
    <w:rsid w:val="00A0440E"/>
    <w:rsid w:val="00A04605"/>
    <w:rsid w:val="00A07611"/>
    <w:rsid w:val="00A17194"/>
    <w:rsid w:val="00A27DA6"/>
    <w:rsid w:val="00A36025"/>
    <w:rsid w:val="00A364A3"/>
    <w:rsid w:val="00A36E18"/>
    <w:rsid w:val="00A37BBB"/>
    <w:rsid w:val="00A401EE"/>
    <w:rsid w:val="00A413DC"/>
    <w:rsid w:val="00A43D1D"/>
    <w:rsid w:val="00A53B88"/>
    <w:rsid w:val="00A546DA"/>
    <w:rsid w:val="00A551BA"/>
    <w:rsid w:val="00A640BD"/>
    <w:rsid w:val="00A73D08"/>
    <w:rsid w:val="00A8302C"/>
    <w:rsid w:val="00A841F1"/>
    <w:rsid w:val="00A868A1"/>
    <w:rsid w:val="00A87813"/>
    <w:rsid w:val="00AA32F5"/>
    <w:rsid w:val="00AB21F2"/>
    <w:rsid w:val="00AC4550"/>
    <w:rsid w:val="00AC6395"/>
    <w:rsid w:val="00AD3081"/>
    <w:rsid w:val="00AF08D2"/>
    <w:rsid w:val="00AF115A"/>
    <w:rsid w:val="00AF2D66"/>
    <w:rsid w:val="00AF58B0"/>
    <w:rsid w:val="00B012FA"/>
    <w:rsid w:val="00B054E3"/>
    <w:rsid w:val="00B169BD"/>
    <w:rsid w:val="00B277E0"/>
    <w:rsid w:val="00B30BC1"/>
    <w:rsid w:val="00B36358"/>
    <w:rsid w:val="00B512BF"/>
    <w:rsid w:val="00B53065"/>
    <w:rsid w:val="00B75B72"/>
    <w:rsid w:val="00B92C88"/>
    <w:rsid w:val="00BA0AD0"/>
    <w:rsid w:val="00BB1DB3"/>
    <w:rsid w:val="00BB41A1"/>
    <w:rsid w:val="00BC209C"/>
    <w:rsid w:val="00BD0E8B"/>
    <w:rsid w:val="00BD2FE5"/>
    <w:rsid w:val="00BE0919"/>
    <w:rsid w:val="00BE2B5B"/>
    <w:rsid w:val="00BF084F"/>
    <w:rsid w:val="00BF1C27"/>
    <w:rsid w:val="00C011EC"/>
    <w:rsid w:val="00C020D6"/>
    <w:rsid w:val="00C1241E"/>
    <w:rsid w:val="00C16B05"/>
    <w:rsid w:val="00C4043E"/>
    <w:rsid w:val="00C50FE0"/>
    <w:rsid w:val="00C514CE"/>
    <w:rsid w:val="00C54F18"/>
    <w:rsid w:val="00C60F72"/>
    <w:rsid w:val="00C65854"/>
    <w:rsid w:val="00C674A5"/>
    <w:rsid w:val="00C855E3"/>
    <w:rsid w:val="00C8773C"/>
    <w:rsid w:val="00C90275"/>
    <w:rsid w:val="00CA4265"/>
    <w:rsid w:val="00CA743E"/>
    <w:rsid w:val="00CB0CF5"/>
    <w:rsid w:val="00CB19D2"/>
    <w:rsid w:val="00CB3C31"/>
    <w:rsid w:val="00CB4D47"/>
    <w:rsid w:val="00CC424A"/>
    <w:rsid w:val="00CC4B78"/>
    <w:rsid w:val="00CC58E5"/>
    <w:rsid w:val="00CC7B2F"/>
    <w:rsid w:val="00CD0054"/>
    <w:rsid w:val="00CD3D99"/>
    <w:rsid w:val="00CD4C93"/>
    <w:rsid w:val="00CD4EEB"/>
    <w:rsid w:val="00CD67A6"/>
    <w:rsid w:val="00CE0E7A"/>
    <w:rsid w:val="00CE2328"/>
    <w:rsid w:val="00CE2F2E"/>
    <w:rsid w:val="00CF2F9A"/>
    <w:rsid w:val="00CF3832"/>
    <w:rsid w:val="00D01D60"/>
    <w:rsid w:val="00D0621A"/>
    <w:rsid w:val="00D11F63"/>
    <w:rsid w:val="00D157E7"/>
    <w:rsid w:val="00D2023C"/>
    <w:rsid w:val="00D24D24"/>
    <w:rsid w:val="00D35B39"/>
    <w:rsid w:val="00D409E4"/>
    <w:rsid w:val="00D4282D"/>
    <w:rsid w:val="00D43560"/>
    <w:rsid w:val="00D440DB"/>
    <w:rsid w:val="00D4440A"/>
    <w:rsid w:val="00D512CB"/>
    <w:rsid w:val="00D52359"/>
    <w:rsid w:val="00D60268"/>
    <w:rsid w:val="00D709C2"/>
    <w:rsid w:val="00D71EDC"/>
    <w:rsid w:val="00D72D30"/>
    <w:rsid w:val="00D8097C"/>
    <w:rsid w:val="00D82D59"/>
    <w:rsid w:val="00D93D40"/>
    <w:rsid w:val="00D940B7"/>
    <w:rsid w:val="00D975AD"/>
    <w:rsid w:val="00DA1A33"/>
    <w:rsid w:val="00DA1EEF"/>
    <w:rsid w:val="00DA3E92"/>
    <w:rsid w:val="00DB3D83"/>
    <w:rsid w:val="00DB5C0A"/>
    <w:rsid w:val="00DC46AA"/>
    <w:rsid w:val="00DD3D4A"/>
    <w:rsid w:val="00DE0A5B"/>
    <w:rsid w:val="00DE0EAC"/>
    <w:rsid w:val="00DE1D8E"/>
    <w:rsid w:val="00DE1E33"/>
    <w:rsid w:val="00DE4ACC"/>
    <w:rsid w:val="00DE4F96"/>
    <w:rsid w:val="00DE7A9C"/>
    <w:rsid w:val="00DF1ED6"/>
    <w:rsid w:val="00DF3B4A"/>
    <w:rsid w:val="00DF3FDD"/>
    <w:rsid w:val="00DF6DA1"/>
    <w:rsid w:val="00DF7632"/>
    <w:rsid w:val="00E005FC"/>
    <w:rsid w:val="00E04D9B"/>
    <w:rsid w:val="00E12AED"/>
    <w:rsid w:val="00E21206"/>
    <w:rsid w:val="00E24579"/>
    <w:rsid w:val="00E30661"/>
    <w:rsid w:val="00E35148"/>
    <w:rsid w:val="00E37886"/>
    <w:rsid w:val="00E46ED5"/>
    <w:rsid w:val="00E47705"/>
    <w:rsid w:val="00E50791"/>
    <w:rsid w:val="00E65DA7"/>
    <w:rsid w:val="00E71D71"/>
    <w:rsid w:val="00E73538"/>
    <w:rsid w:val="00E809E4"/>
    <w:rsid w:val="00E87229"/>
    <w:rsid w:val="00E959F1"/>
    <w:rsid w:val="00EB55A9"/>
    <w:rsid w:val="00EB5A44"/>
    <w:rsid w:val="00EC33F4"/>
    <w:rsid w:val="00EC5EFA"/>
    <w:rsid w:val="00EC5EFD"/>
    <w:rsid w:val="00EC7E96"/>
    <w:rsid w:val="00EE6124"/>
    <w:rsid w:val="00EF0075"/>
    <w:rsid w:val="00EF4D4B"/>
    <w:rsid w:val="00EF69A2"/>
    <w:rsid w:val="00EF6E02"/>
    <w:rsid w:val="00F11964"/>
    <w:rsid w:val="00F120CD"/>
    <w:rsid w:val="00F1223A"/>
    <w:rsid w:val="00F16597"/>
    <w:rsid w:val="00F31E76"/>
    <w:rsid w:val="00F32590"/>
    <w:rsid w:val="00F5411C"/>
    <w:rsid w:val="00F543C0"/>
    <w:rsid w:val="00F57BFC"/>
    <w:rsid w:val="00F80439"/>
    <w:rsid w:val="00F85A33"/>
    <w:rsid w:val="00F85CE5"/>
    <w:rsid w:val="00F95E36"/>
    <w:rsid w:val="00F96D05"/>
    <w:rsid w:val="00FB5095"/>
    <w:rsid w:val="00FC0B12"/>
    <w:rsid w:val="00FD2393"/>
    <w:rsid w:val="00FE5BEC"/>
    <w:rsid w:val="00FE670F"/>
    <w:rsid w:val="00FE7D94"/>
    <w:rsid w:val="00FE7E4A"/>
    <w:rsid w:val="015504EA"/>
    <w:rsid w:val="024B018B"/>
    <w:rsid w:val="030457A3"/>
    <w:rsid w:val="04DE016D"/>
    <w:rsid w:val="04DF6CEB"/>
    <w:rsid w:val="06071222"/>
    <w:rsid w:val="08681681"/>
    <w:rsid w:val="088876EE"/>
    <w:rsid w:val="08FE3046"/>
    <w:rsid w:val="09165DDC"/>
    <w:rsid w:val="09B56EFB"/>
    <w:rsid w:val="0A2E76FA"/>
    <w:rsid w:val="0A4F059C"/>
    <w:rsid w:val="0A69769B"/>
    <w:rsid w:val="0B3730D8"/>
    <w:rsid w:val="0D1544FF"/>
    <w:rsid w:val="103B1F84"/>
    <w:rsid w:val="110842E0"/>
    <w:rsid w:val="1217788A"/>
    <w:rsid w:val="12DC1D6A"/>
    <w:rsid w:val="13011304"/>
    <w:rsid w:val="13155FCE"/>
    <w:rsid w:val="142218C9"/>
    <w:rsid w:val="158D700C"/>
    <w:rsid w:val="1662401D"/>
    <w:rsid w:val="18656343"/>
    <w:rsid w:val="18D44A6D"/>
    <w:rsid w:val="19AF5DC2"/>
    <w:rsid w:val="1A21758D"/>
    <w:rsid w:val="1B4F43A4"/>
    <w:rsid w:val="1D2F4582"/>
    <w:rsid w:val="1E5B4341"/>
    <w:rsid w:val="1FAA0CD7"/>
    <w:rsid w:val="20113FA0"/>
    <w:rsid w:val="24DB5A19"/>
    <w:rsid w:val="26533AFA"/>
    <w:rsid w:val="26CD5536"/>
    <w:rsid w:val="2A2C6934"/>
    <w:rsid w:val="2BE16853"/>
    <w:rsid w:val="2DE94BCB"/>
    <w:rsid w:val="2F335FC4"/>
    <w:rsid w:val="30604014"/>
    <w:rsid w:val="306E00EE"/>
    <w:rsid w:val="311A4575"/>
    <w:rsid w:val="31814122"/>
    <w:rsid w:val="32173D4C"/>
    <w:rsid w:val="33B704DE"/>
    <w:rsid w:val="347F444B"/>
    <w:rsid w:val="352C4BDE"/>
    <w:rsid w:val="353F6207"/>
    <w:rsid w:val="36441775"/>
    <w:rsid w:val="36B0059B"/>
    <w:rsid w:val="378372F4"/>
    <w:rsid w:val="3AA53E5F"/>
    <w:rsid w:val="3BC563EF"/>
    <w:rsid w:val="3BD6143A"/>
    <w:rsid w:val="3C2E01AC"/>
    <w:rsid w:val="3CC009DB"/>
    <w:rsid w:val="405567C3"/>
    <w:rsid w:val="41FD5302"/>
    <w:rsid w:val="428B0A03"/>
    <w:rsid w:val="433F56D2"/>
    <w:rsid w:val="44B164E3"/>
    <w:rsid w:val="45C42970"/>
    <w:rsid w:val="46854E68"/>
    <w:rsid w:val="497C7910"/>
    <w:rsid w:val="49EA5FA5"/>
    <w:rsid w:val="4B435CCE"/>
    <w:rsid w:val="4B853893"/>
    <w:rsid w:val="4DB2680F"/>
    <w:rsid w:val="50087864"/>
    <w:rsid w:val="50597AE3"/>
    <w:rsid w:val="50BF1D6A"/>
    <w:rsid w:val="50E60BA0"/>
    <w:rsid w:val="51897908"/>
    <w:rsid w:val="52C05E9B"/>
    <w:rsid w:val="54BC03FB"/>
    <w:rsid w:val="54E3751E"/>
    <w:rsid w:val="552F1385"/>
    <w:rsid w:val="55366BD1"/>
    <w:rsid w:val="562B7E7A"/>
    <w:rsid w:val="56AD7512"/>
    <w:rsid w:val="593F3695"/>
    <w:rsid w:val="595A63F1"/>
    <w:rsid w:val="5C216D61"/>
    <w:rsid w:val="5CC331F5"/>
    <w:rsid w:val="5D7236FA"/>
    <w:rsid w:val="5DC66F50"/>
    <w:rsid w:val="5E226990"/>
    <w:rsid w:val="603D2068"/>
    <w:rsid w:val="61747A09"/>
    <w:rsid w:val="66771343"/>
    <w:rsid w:val="67A16909"/>
    <w:rsid w:val="68B61CFD"/>
    <w:rsid w:val="69CD590F"/>
    <w:rsid w:val="6B6E377E"/>
    <w:rsid w:val="6D0646EE"/>
    <w:rsid w:val="6D7A205B"/>
    <w:rsid w:val="6D842A58"/>
    <w:rsid w:val="6EAF20D9"/>
    <w:rsid w:val="6EE34568"/>
    <w:rsid w:val="6F454B1D"/>
    <w:rsid w:val="71277D61"/>
    <w:rsid w:val="76541FCA"/>
    <w:rsid w:val="76BD2F5A"/>
    <w:rsid w:val="76CF2A5C"/>
    <w:rsid w:val="777E5508"/>
    <w:rsid w:val="77E74CF7"/>
    <w:rsid w:val="788C5CDD"/>
    <w:rsid w:val="795F1690"/>
    <w:rsid w:val="79C257AE"/>
    <w:rsid w:val="7A717D7F"/>
    <w:rsid w:val="7AF81D15"/>
    <w:rsid w:val="7B2D44D8"/>
    <w:rsid w:val="7B455EF5"/>
    <w:rsid w:val="7BBC4C0A"/>
    <w:rsid w:val="7BF0734E"/>
    <w:rsid w:val="7CB15F0D"/>
    <w:rsid w:val="7DA5653B"/>
    <w:rsid w:val="7F581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5FC6DD7-D1EA-4F14-8649-962C7A34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qFormat="1"/>
    <w:lsdException w:name="heading 5" w:semiHidden="1"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qFormat="1"/>
    <w:lsdException w:name="footer" w:semiHidden="1" w:qFormat="1"/>
    <w:lsdException w:name="index heading" w:semiHidden="1" w:qFormat="1"/>
    <w:lsdException w:name="caption" w:semiHidden="1"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uiPriority="99" w:qFormat="1"/>
    <w:lsdException w:name="FollowedHyperlink" w:qFormat="1"/>
    <w:lsdException w:name="Strong" w:uiPriority="22" w:qFormat="1"/>
    <w:lsdException w:name="Emphasis"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uiPriority="99"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pPr>
      <w:keepNext/>
      <w:numPr>
        <w:numId w:val="1"/>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a2"/>
    <w:qFormat/>
    <w:pPr>
      <w:keepNext/>
      <w:keepLines/>
      <w:numPr>
        <w:ilvl w:val="1"/>
        <w:numId w:val="1"/>
      </w:numPr>
      <w:spacing w:before="600"/>
      <w:outlineLvl w:val="1"/>
    </w:pPr>
    <w:rPr>
      <w:rFonts w:ascii="Book Antiqua" w:eastAsia="黑体" w:hAnsi="Book Antiqua" w:cs="Book Antiqua"/>
      <w:bCs/>
      <w:kern w:val="0"/>
      <w:sz w:val="36"/>
      <w:szCs w:val="36"/>
      <w:lang w:eastAsia="en-US"/>
    </w:rPr>
  </w:style>
  <w:style w:type="paragraph" w:styleId="31">
    <w:name w:val="heading 3"/>
    <w:basedOn w:val="a2"/>
    <w:next w:val="a2"/>
    <w:qFormat/>
    <w:pPr>
      <w:keepNext/>
      <w:keepLines/>
      <w:numPr>
        <w:ilvl w:val="2"/>
        <w:numId w:val="1"/>
      </w:numPr>
      <w:spacing w:before="200"/>
      <w:outlineLvl w:val="2"/>
    </w:pPr>
    <w:rPr>
      <w:rFonts w:ascii="Book Antiqua" w:eastAsia="黑体" w:hAnsi="Book Antiqua" w:cs="宋体"/>
      <w:kern w:val="0"/>
      <w:sz w:val="32"/>
      <w:szCs w:val="32"/>
    </w:rPr>
  </w:style>
  <w:style w:type="paragraph" w:styleId="41">
    <w:name w:val="heading 4"/>
    <w:basedOn w:val="a2"/>
    <w:next w:val="a2"/>
    <w:semiHidden/>
    <w:qFormat/>
    <w:pPr>
      <w:keepNext/>
      <w:keepLines/>
      <w:numPr>
        <w:ilvl w:val="3"/>
        <w:numId w:val="1"/>
      </w:numPr>
      <w:outlineLvl w:val="3"/>
    </w:pPr>
    <w:rPr>
      <w:rFonts w:ascii="Book Antiqua" w:eastAsia="黑体" w:hAnsi="Book Antiqua" w:cs="宋体"/>
      <w:kern w:val="0"/>
      <w:sz w:val="28"/>
      <w:szCs w:val="28"/>
    </w:rPr>
  </w:style>
  <w:style w:type="paragraph" w:styleId="51">
    <w:name w:val="heading 5"/>
    <w:basedOn w:val="a2"/>
    <w:next w:val="a2"/>
    <w:semiHidden/>
    <w:qFormat/>
    <w:pPr>
      <w:keepNext/>
      <w:keepLines/>
      <w:numPr>
        <w:ilvl w:val="4"/>
        <w:numId w:val="1"/>
      </w:numPr>
      <w:outlineLvl w:val="4"/>
    </w:pPr>
    <w:rPr>
      <w:rFonts w:ascii="Book Antiqua" w:eastAsia="黑体" w:hAnsi="Book Antiqua" w:cs="宋体"/>
      <w:kern w:val="0"/>
      <w:sz w:val="24"/>
      <w:szCs w:val="24"/>
    </w:rPr>
  </w:style>
  <w:style w:type="paragraph" w:styleId="6">
    <w:name w:val="heading 6"/>
    <w:basedOn w:val="a2"/>
    <w:next w:val="a2"/>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pPr>
      <w:keepLines/>
      <w:numPr>
        <w:numId w:val="2"/>
      </w:numPr>
      <w:pBdr>
        <w:bottom w:val="single" w:sz="4" w:space="1" w:color="auto"/>
      </w:pBdr>
      <w:topLinePunct w:val="0"/>
      <w:outlineLvl w:val="6"/>
    </w:pPr>
    <w:rPr>
      <w:bCs w:val="0"/>
    </w:rPr>
  </w:style>
  <w:style w:type="paragraph" w:styleId="8">
    <w:name w:val="heading 8"/>
    <w:basedOn w:val="21"/>
    <w:next w:val="9"/>
    <w:qFormat/>
    <w:pPr>
      <w:numPr>
        <w:numId w:val="2"/>
      </w:numPr>
      <w:topLinePunct w:val="0"/>
      <w:spacing w:before="200"/>
      <w:outlineLvl w:val="7"/>
    </w:pPr>
    <w:rPr>
      <w:rFonts w:cs="Times New Roman"/>
    </w:rPr>
  </w:style>
  <w:style w:type="paragraph" w:styleId="9">
    <w:name w:val="heading 9"/>
    <w:basedOn w:val="31"/>
    <w:next w:val="a2"/>
    <w:qFormat/>
    <w:pPr>
      <w:numPr>
        <w:numId w:val="2"/>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semiHidden/>
    <w:qFormat/>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33">
    <w:name w:val="List 3"/>
    <w:basedOn w:val="a2"/>
    <w:semiHidden/>
    <w:qFormat/>
    <w:pPr>
      <w:ind w:leftChars="400" w:left="400" w:hangingChars="200" w:hanging="200"/>
    </w:pPr>
  </w:style>
  <w:style w:type="paragraph" w:styleId="TOC7">
    <w:name w:val="toc 7"/>
    <w:basedOn w:val="a2"/>
    <w:next w:val="a2"/>
    <w:semiHidden/>
    <w:qFormat/>
    <w:pPr>
      <w:ind w:left="2520"/>
    </w:pPr>
    <w:rPr>
      <w:sz w:val="24"/>
    </w:rPr>
  </w:style>
  <w:style w:type="paragraph" w:styleId="2">
    <w:name w:val="List Number 2"/>
    <w:basedOn w:val="a2"/>
    <w:semiHidden/>
    <w:qFormat/>
    <w:pPr>
      <w:numPr>
        <w:numId w:val="3"/>
      </w:numPr>
    </w:pPr>
  </w:style>
  <w:style w:type="paragraph" w:styleId="a7">
    <w:name w:val="table of authorities"/>
    <w:basedOn w:val="a2"/>
    <w:next w:val="a2"/>
    <w:semiHidden/>
    <w:qFormat/>
    <w:pPr>
      <w:ind w:left="420"/>
    </w:pPr>
  </w:style>
  <w:style w:type="paragraph" w:styleId="a8">
    <w:name w:val="Note Heading"/>
    <w:basedOn w:val="a2"/>
    <w:next w:val="a2"/>
    <w:semiHidden/>
    <w:qFormat/>
    <w:pPr>
      <w:jc w:val="center"/>
    </w:pPr>
  </w:style>
  <w:style w:type="paragraph" w:styleId="40">
    <w:name w:val="List Bullet 4"/>
    <w:basedOn w:val="a2"/>
    <w:semiHidden/>
    <w:qFormat/>
    <w:pPr>
      <w:numPr>
        <w:numId w:val="4"/>
      </w:numPr>
    </w:pPr>
  </w:style>
  <w:style w:type="paragraph" w:styleId="80">
    <w:name w:val="index 8"/>
    <w:basedOn w:val="a2"/>
    <w:next w:val="a2"/>
    <w:semiHidden/>
    <w:qFormat/>
    <w:pPr>
      <w:ind w:left="1680" w:hanging="210"/>
    </w:pPr>
    <w:rPr>
      <w:sz w:val="20"/>
      <w:szCs w:val="20"/>
    </w:rPr>
  </w:style>
  <w:style w:type="paragraph" w:styleId="a9">
    <w:name w:val="E-mail Signature"/>
    <w:basedOn w:val="a2"/>
    <w:semiHidden/>
    <w:qFormat/>
  </w:style>
  <w:style w:type="paragraph" w:styleId="a">
    <w:name w:val="List Number"/>
    <w:basedOn w:val="a2"/>
    <w:semiHidden/>
    <w:qFormat/>
    <w:pPr>
      <w:numPr>
        <w:numId w:val="5"/>
      </w:numPr>
    </w:pPr>
  </w:style>
  <w:style w:type="paragraph" w:styleId="aa">
    <w:name w:val="Normal Indent"/>
    <w:basedOn w:val="a2"/>
    <w:semiHidden/>
    <w:qFormat/>
    <w:pPr>
      <w:ind w:firstLineChars="200" w:firstLine="200"/>
    </w:pPr>
  </w:style>
  <w:style w:type="paragraph" w:styleId="ab">
    <w:name w:val="caption"/>
    <w:basedOn w:val="a2"/>
    <w:next w:val="a2"/>
    <w:semiHidden/>
    <w:qFormat/>
    <w:pPr>
      <w:spacing w:before="152"/>
    </w:pPr>
    <w:rPr>
      <w:rFonts w:ascii="Arial" w:eastAsia="黑体" w:hAnsi="Arial"/>
      <w:sz w:val="20"/>
      <w:szCs w:val="20"/>
    </w:rPr>
  </w:style>
  <w:style w:type="paragraph" w:styleId="53">
    <w:name w:val="index 5"/>
    <w:basedOn w:val="a2"/>
    <w:next w:val="a2"/>
    <w:semiHidden/>
    <w:qFormat/>
    <w:pPr>
      <w:ind w:left="1050" w:hanging="210"/>
    </w:pPr>
    <w:rPr>
      <w:sz w:val="20"/>
      <w:szCs w:val="20"/>
    </w:rPr>
  </w:style>
  <w:style w:type="paragraph" w:styleId="a0">
    <w:name w:val="List Bullet"/>
    <w:basedOn w:val="a2"/>
    <w:semiHidden/>
    <w:qFormat/>
    <w:pPr>
      <w:numPr>
        <w:numId w:val="6"/>
      </w:numPr>
    </w:pPr>
  </w:style>
  <w:style w:type="paragraph" w:styleId="ac">
    <w:name w:val="envelope address"/>
    <w:basedOn w:val="a2"/>
    <w:semiHidden/>
    <w:qFormat/>
    <w:pPr>
      <w:framePr w:w="7920" w:h="1980" w:hRule="exact" w:hSpace="180" w:wrap="auto" w:hAnchor="page" w:xAlign="center" w:yAlign="bottom"/>
      <w:ind w:leftChars="1400" w:left="1400"/>
    </w:pPr>
    <w:rPr>
      <w:rFonts w:ascii="Arial" w:hAnsi="Arial"/>
    </w:rPr>
  </w:style>
  <w:style w:type="paragraph" w:styleId="ad">
    <w:name w:val="Document Map"/>
    <w:basedOn w:val="a2"/>
    <w:semiHidden/>
    <w:qFormat/>
    <w:pPr>
      <w:shd w:val="clear" w:color="auto" w:fill="000080"/>
    </w:pPr>
  </w:style>
  <w:style w:type="paragraph" w:styleId="ae">
    <w:name w:val="toa heading"/>
    <w:basedOn w:val="a2"/>
    <w:next w:val="a2"/>
    <w:semiHidden/>
    <w:qFormat/>
    <w:pPr>
      <w:spacing w:before="120"/>
    </w:pPr>
    <w:rPr>
      <w:rFonts w:ascii="Arial" w:hAnsi="Arial"/>
    </w:rPr>
  </w:style>
  <w:style w:type="paragraph" w:styleId="af">
    <w:name w:val="annotation text"/>
    <w:basedOn w:val="a2"/>
    <w:semiHidden/>
    <w:qFormat/>
  </w:style>
  <w:style w:type="paragraph" w:styleId="60">
    <w:name w:val="index 6"/>
    <w:basedOn w:val="a2"/>
    <w:next w:val="a2"/>
    <w:semiHidden/>
    <w:qFormat/>
    <w:pPr>
      <w:ind w:left="1260" w:hanging="210"/>
    </w:pPr>
    <w:rPr>
      <w:sz w:val="20"/>
      <w:szCs w:val="20"/>
    </w:rPr>
  </w:style>
  <w:style w:type="paragraph" w:styleId="af0">
    <w:name w:val="Salutation"/>
    <w:basedOn w:val="a2"/>
    <w:next w:val="a2"/>
    <w:semiHidden/>
    <w:qFormat/>
  </w:style>
  <w:style w:type="paragraph" w:styleId="34">
    <w:name w:val="Body Text 3"/>
    <w:basedOn w:val="a2"/>
    <w:semiHidden/>
    <w:qFormat/>
    <w:pPr>
      <w:spacing w:after="120"/>
    </w:pPr>
    <w:rPr>
      <w:sz w:val="16"/>
      <w:szCs w:val="16"/>
    </w:rPr>
  </w:style>
  <w:style w:type="paragraph" w:styleId="af1">
    <w:name w:val="Closing"/>
    <w:basedOn w:val="a2"/>
    <w:semiHidden/>
    <w:qFormat/>
    <w:pPr>
      <w:ind w:leftChars="2100" w:left="2100"/>
    </w:pPr>
  </w:style>
  <w:style w:type="paragraph" w:styleId="30">
    <w:name w:val="List Bullet 3"/>
    <w:basedOn w:val="a2"/>
    <w:semiHidden/>
    <w:qFormat/>
    <w:pPr>
      <w:numPr>
        <w:numId w:val="7"/>
      </w:numPr>
    </w:pPr>
  </w:style>
  <w:style w:type="paragraph" w:styleId="af2">
    <w:name w:val="Body Text"/>
    <w:basedOn w:val="a2"/>
    <w:semiHidden/>
    <w:qFormat/>
    <w:pPr>
      <w:spacing w:after="120"/>
    </w:pPr>
  </w:style>
  <w:style w:type="paragraph" w:styleId="af3">
    <w:name w:val="Body Text Indent"/>
    <w:basedOn w:val="a2"/>
    <w:semiHidden/>
    <w:qFormat/>
    <w:pPr>
      <w:spacing w:after="120"/>
      <w:ind w:leftChars="200" w:left="200"/>
    </w:pPr>
  </w:style>
  <w:style w:type="paragraph" w:styleId="3">
    <w:name w:val="List Number 3"/>
    <w:basedOn w:val="a2"/>
    <w:semiHidden/>
    <w:qFormat/>
    <w:pPr>
      <w:numPr>
        <w:numId w:val="8"/>
      </w:numPr>
    </w:pPr>
  </w:style>
  <w:style w:type="paragraph" w:styleId="24">
    <w:name w:val="List 2"/>
    <w:basedOn w:val="a2"/>
    <w:semiHidden/>
    <w:qFormat/>
    <w:pPr>
      <w:ind w:leftChars="200" w:left="200" w:hangingChars="200" w:hanging="200"/>
    </w:pPr>
  </w:style>
  <w:style w:type="paragraph" w:styleId="af4">
    <w:name w:val="List Continue"/>
    <w:basedOn w:val="a2"/>
    <w:semiHidden/>
    <w:qFormat/>
    <w:pPr>
      <w:spacing w:after="120"/>
      <w:ind w:leftChars="200" w:left="200"/>
    </w:pPr>
  </w:style>
  <w:style w:type="paragraph" w:styleId="af5">
    <w:name w:val="Block Text"/>
    <w:basedOn w:val="a2"/>
    <w:semiHidden/>
    <w:qFormat/>
    <w:pPr>
      <w:spacing w:after="120"/>
      <w:ind w:leftChars="700" w:left="700" w:rightChars="700" w:right="700"/>
    </w:pPr>
  </w:style>
  <w:style w:type="paragraph" w:styleId="20">
    <w:name w:val="List Bullet 2"/>
    <w:basedOn w:val="a2"/>
    <w:semiHidden/>
    <w:qFormat/>
    <w:pPr>
      <w:numPr>
        <w:numId w:val="9"/>
      </w:numPr>
    </w:pPr>
  </w:style>
  <w:style w:type="paragraph" w:styleId="HTML">
    <w:name w:val="HTML Address"/>
    <w:basedOn w:val="a2"/>
    <w:semiHidden/>
    <w:qFormat/>
    <w:rPr>
      <w:i/>
      <w:iCs/>
    </w:rPr>
  </w:style>
  <w:style w:type="paragraph" w:styleId="43">
    <w:name w:val="index 4"/>
    <w:basedOn w:val="a2"/>
    <w:next w:val="a2"/>
    <w:semiHidden/>
    <w:qFormat/>
    <w:pPr>
      <w:ind w:left="1260"/>
    </w:pPr>
  </w:style>
  <w:style w:type="paragraph" w:styleId="TOC5">
    <w:name w:val="toc 5"/>
    <w:basedOn w:val="a2"/>
    <w:next w:val="a2"/>
    <w:uiPriority w:val="39"/>
    <w:qFormat/>
    <w:pPr>
      <w:spacing w:before="80" w:after="80"/>
      <w:ind w:left="0"/>
    </w:pPr>
    <w:rPr>
      <w:sz w:val="20"/>
      <w:szCs w:val="20"/>
    </w:rPr>
  </w:style>
  <w:style w:type="paragraph" w:styleId="TOC3">
    <w:name w:val="toc 3"/>
    <w:basedOn w:val="a2"/>
    <w:next w:val="a2"/>
    <w:uiPriority w:val="39"/>
    <w:qFormat/>
    <w:pPr>
      <w:spacing w:before="80" w:after="80"/>
      <w:ind w:left="0"/>
    </w:pPr>
    <w:rPr>
      <w:sz w:val="20"/>
      <w:szCs w:val="20"/>
    </w:rPr>
  </w:style>
  <w:style w:type="paragraph" w:styleId="af6">
    <w:name w:val="Plain Text"/>
    <w:basedOn w:val="a2"/>
    <w:semiHidden/>
    <w:qFormat/>
    <w:rPr>
      <w:rFonts w:ascii="宋体" w:hAnsi="Courier New" w:cs="Courier New"/>
    </w:rPr>
  </w:style>
  <w:style w:type="paragraph" w:styleId="50">
    <w:name w:val="List Bullet 5"/>
    <w:basedOn w:val="a2"/>
    <w:semiHidden/>
    <w:qFormat/>
    <w:pPr>
      <w:numPr>
        <w:numId w:val="10"/>
      </w:numPr>
    </w:pPr>
  </w:style>
  <w:style w:type="paragraph" w:styleId="4">
    <w:name w:val="List Number 4"/>
    <w:basedOn w:val="a2"/>
    <w:semiHidden/>
    <w:qFormat/>
    <w:pPr>
      <w:numPr>
        <w:numId w:val="11"/>
      </w:numPr>
    </w:pPr>
  </w:style>
  <w:style w:type="paragraph" w:styleId="TOC8">
    <w:name w:val="toc 8"/>
    <w:basedOn w:val="a2"/>
    <w:next w:val="a2"/>
    <w:semiHidden/>
    <w:qFormat/>
    <w:pPr>
      <w:ind w:left="2940"/>
    </w:pPr>
    <w:rPr>
      <w:sz w:val="24"/>
    </w:rPr>
  </w:style>
  <w:style w:type="paragraph" w:styleId="35">
    <w:name w:val="index 3"/>
    <w:next w:val="a2"/>
    <w:qFormat/>
    <w:pPr>
      <w:adjustRightInd w:val="0"/>
      <w:snapToGrid w:val="0"/>
      <w:ind w:left="567"/>
    </w:pPr>
    <w:rPr>
      <w:rFonts w:cs="Arial"/>
      <w:kern w:val="2"/>
      <w:sz w:val="21"/>
      <w:szCs w:val="21"/>
    </w:rPr>
  </w:style>
  <w:style w:type="paragraph" w:styleId="af7">
    <w:name w:val="Date"/>
    <w:basedOn w:val="a2"/>
    <w:next w:val="a2"/>
    <w:semiHidden/>
    <w:qFormat/>
    <w:pPr>
      <w:ind w:leftChars="2500" w:left="2500"/>
    </w:pPr>
  </w:style>
  <w:style w:type="paragraph" w:styleId="25">
    <w:name w:val="Body Text Indent 2"/>
    <w:basedOn w:val="a2"/>
    <w:semiHidden/>
    <w:qFormat/>
    <w:pPr>
      <w:spacing w:after="120" w:line="480" w:lineRule="auto"/>
      <w:ind w:leftChars="200" w:left="200"/>
    </w:pPr>
  </w:style>
  <w:style w:type="paragraph" w:styleId="af8">
    <w:name w:val="endnote text"/>
    <w:basedOn w:val="a2"/>
    <w:semiHidden/>
    <w:qFormat/>
  </w:style>
  <w:style w:type="paragraph" w:styleId="54">
    <w:name w:val="List Continue 5"/>
    <w:basedOn w:val="a2"/>
    <w:semiHidden/>
    <w:qFormat/>
    <w:pPr>
      <w:spacing w:after="120"/>
      <w:ind w:leftChars="1000" w:left="1000"/>
    </w:pPr>
  </w:style>
  <w:style w:type="paragraph" w:styleId="af9">
    <w:name w:val="Balloon Text"/>
    <w:basedOn w:val="a2"/>
    <w:semiHidden/>
    <w:qFormat/>
    <w:rPr>
      <w:sz w:val="18"/>
      <w:szCs w:val="18"/>
    </w:rPr>
  </w:style>
  <w:style w:type="paragraph" w:styleId="afa">
    <w:name w:val="footer"/>
    <w:basedOn w:val="HeadingLeft"/>
    <w:semiHidden/>
    <w:qFormat/>
    <w:pPr>
      <w:spacing w:before="200" w:after="200"/>
      <w:jc w:val="center"/>
    </w:pPr>
    <w:rPr>
      <w:rFonts w:cs="Times New Roman"/>
      <w:b/>
      <w:bCs/>
      <w:sz w:val="22"/>
      <w:szCs w:val="22"/>
    </w:rPr>
  </w:style>
  <w:style w:type="paragraph" w:customStyle="1" w:styleId="HeadingLeft">
    <w:name w:val="Heading Left"/>
    <w:basedOn w:val="a2"/>
    <w:qFormat/>
    <w:pPr>
      <w:spacing w:before="0" w:after="0"/>
      <w:ind w:left="0"/>
    </w:pPr>
    <w:rPr>
      <w:sz w:val="20"/>
      <w:szCs w:val="20"/>
    </w:rPr>
  </w:style>
  <w:style w:type="paragraph" w:styleId="afb">
    <w:name w:val="envelope return"/>
    <w:basedOn w:val="a2"/>
    <w:semiHidden/>
    <w:qFormat/>
    <w:rPr>
      <w:rFonts w:ascii="Arial" w:hAnsi="Arial"/>
    </w:rPr>
  </w:style>
  <w:style w:type="paragraph" w:styleId="afc">
    <w:name w:val="header"/>
    <w:basedOn w:val="a2"/>
    <w:qFormat/>
    <w:pPr>
      <w:tabs>
        <w:tab w:val="center" w:pos="4153"/>
        <w:tab w:val="right" w:pos="8306"/>
      </w:tabs>
      <w:spacing w:before="0" w:after="0"/>
      <w:ind w:left="0"/>
      <w:jc w:val="right"/>
    </w:pPr>
    <w:rPr>
      <w:sz w:val="18"/>
      <w:szCs w:val="18"/>
    </w:rPr>
  </w:style>
  <w:style w:type="paragraph" w:styleId="afd">
    <w:name w:val="Signature"/>
    <w:basedOn w:val="a2"/>
    <w:semiHidden/>
    <w:qFormat/>
    <w:pPr>
      <w:ind w:leftChars="2100" w:left="2100"/>
    </w:pPr>
  </w:style>
  <w:style w:type="paragraph" w:styleId="TOC1">
    <w:name w:val="toc 1"/>
    <w:basedOn w:val="a2"/>
    <w:next w:val="a2"/>
    <w:uiPriority w:val="39"/>
    <w:qFormat/>
    <w:pPr>
      <w:spacing w:after="80"/>
      <w:ind w:left="0"/>
    </w:pPr>
    <w:rPr>
      <w:rFonts w:ascii="Book Antiqua" w:hAnsi="Book Antiqua" w:cs="Book Antiqua"/>
      <w:b/>
      <w:bCs/>
      <w:sz w:val="24"/>
      <w:szCs w:val="24"/>
    </w:rPr>
  </w:style>
  <w:style w:type="paragraph" w:styleId="44">
    <w:name w:val="List Continue 4"/>
    <w:basedOn w:val="a2"/>
    <w:semiHidden/>
    <w:qFormat/>
    <w:pPr>
      <w:spacing w:after="120"/>
      <w:ind w:leftChars="800" w:left="800"/>
    </w:pPr>
  </w:style>
  <w:style w:type="paragraph" w:styleId="TOC4">
    <w:name w:val="toc 4"/>
    <w:basedOn w:val="a2"/>
    <w:next w:val="a2"/>
    <w:uiPriority w:val="39"/>
    <w:qFormat/>
    <w:pPr>
      <w:spacing w:before="80" w:after="80"/>
      <w:ind w:left="0"/>
    </w:pPr>
    <w:rPr>
      <w:sz w:val="20"/>
      <w:szCs w:val="20"/>
    </w:rPr>
  </w:style>
  <w:style w:type="paragraph" w:styleId="afe">
    <w:name w:val="index heading"/>
    <w:basedOn w:val="a2"/>
    <w:next w:val="10"/>
    <w:semiHidden/>
    <w:qFormat/>
    <w:rPr>
      <w:rFonts w:ascii="Arial" w:hAnsi="Arial"/>
      <w:b/>
      <w:bCs/>
    </w:rPr>
  </w:style>
  <w:style w:type="paragraph" w:styleId="10">
    <w:name w:val="index 1"/>
    <w:next w:val="a2"/>
    <w:qFormat/>
    <w:pPr>
      <w:adjustRightInd w:val="0"/>
      <w:snapToGrid w:val="0"/>
    </w:pPr>
    <w:rPr>
      <w:rFonts w:cs="Arial"/>
      <w:kern w:val="2"/>
      <w:sz w:val="21"/>
      <w:szCs w:val="21"/>
    </w:rPr>
  </w:style>
  <w:style w:type="paragraph" w:styleId="aff">
    <w:name w:val="Subtitle"/>
    <w:basedOn w:val="a2"/>
    <w:semiHidden/>
    <w:qFormat/>
    <w:pPr>
      <w:spacing w:before="240" w:after="60" w:line="312" w:lineRule="atLeast"/>
      <w:jc w:val="center"/>
      <w:outlineLvl w:val="1"/>
    </w:pPr>
    <w:rPr>
      <w:rFonts w:ascii="Arial" w:hAnsi="Arial"/>
      <w:b/>
      <w:bCs/>
      <w:kern w:val="28"/>
      <w:sz w:val="32"/>
      <w:szCs w:val="32"/>
    </w:rPr>
  </w:style>
  <w:style w:type="paragraph" w:styleId="5">
    <w:name w:val="List Number 5"/>
    <w:basedOn w:val="a2"/>
    <w:semiHidden/>
    <w:qFormat/>
    <w:pPr>
      <w:numPr>
        <w:numId w:val="12"/>
      </w:numPr>
    </w:pPr>
  </w:style>
  <w:style w:type="paragraph" w:styleId="aff0">
    <w:name w:val="List"/>
    <w:basedOn w:val="a2"/>
    <w:semiHidden/>
    <w:qFormat/>
    <w:pPr>
      <w:ind w:left="200" w:hangingChars="200" w:hanging="200"/>
    </w:pPr>
  </w:style>
  <w:style w:type="paragraph" w:styleId="aff1">
    <w:name w:val="footnote text"/>
    <w:basedOn w:val="a2"/>
    <w:semiHidden/>
    <w:qFormat/>
    <w:rPr>
      <w:sz w:val="18"/>
      <w:szCs w:val="18"/>
    </w:rPr>
  </w:style>
  <w:style w:type="paragraph" w:styleId="TOC6">
    <w:name w:val="toc 6"/>
    <w:basedOn w:val="a2"/>
    <w:next w:val="a2"/>
    <w:semiHidden/>
    <w:qFormat/>
    <w:pPr>
      <w:ind w:left="2100"/>
    </w:pPr>
    <w:rPr>
      <w:sz w:val="24"/>
    </w:rPr>
  </w:style>
  <w:style w:type="paragraph" w:styleId="55">
    <w:name w:val="List 5"/>
    <w:basedOn w:val="a2"/>
    <w:semiHidden/>
    <w:qFormat/>
    <w:pPr>
      <w:ind w:leftChars="800" w:left="800" w:hangingChars="200" w:hanging="200"/>
    </w:pPr>
  </w:style>
  <w:style w:type="paragraph" w:styleId="36">
    <w:name w:val="Body Text Indent 3"/>
    <w:basedOn w:val="a2"/>
    <w:semiHidden/>
    <w:qFormat/>
    <w:pPr>
      <w:spacing w:after="120"/>
      <w:ind w:leftChars="200" w:left="200"/>
    </w:pPr>
    <w:rPr>
      <w:sz w:val="16"/>
      <w:szCs w:val="16"/>
    </w:rPr>
  </w:style>
  <w:style w:type="paragraph" w:styleId="70">
    <w:name w:val="index 7"/>
    <w:basedOn w:val="a2"/>
    <w:next w:val="a2"/>
    <w:semiHidden/>
    <w:qFormat/>
    <w:pPr>
      <w:ind w:left="1470" w:hanging="210"/>
    </w:pPr>
    <w:rPr>
      <w:sz w:val="20"/>
      <w:szCs w:val="20"/>
    </w:rPr>
  </w:style>
  <w:style w:type="paragraph" w:styleId="90">
    <w:name w:val="index 9"/>
    <w:basedOn w:val="a2"/>
    <w:next w:val="a2"/>
    <w:semiHidden/>
    <w:qFormat/>
    <w:pPr>
      <w:ind w:left="1890" w:hanging="210"/>
    </w:pPr>
    <w:rPr>
      <w:sz w:val="20"/>
      <w:szCs w:val="20"/>
    </w:rPr>
  </w:style>
  <w:style w:type="paragraph" w:styleId="aff2">
    <w:name w:val="table of figures"/>
    <w:basedOn w:val="a2"/>
    <w:next w:val="a2"/>
    <w:semiHidden/>
    <w:qFormat/>
    <w:pPr>
      <w:spacing w:afterLines="50"/>
      <w:ind w:leftChars="300" w:left="300"/>
    </w:pPr>
    <w:rPr>
      <w:sz w:val="20"/>
      <w:szCs w:val="20"/>
    </w:rPr>
  </w:style>
  <w:style w:type="paragraph" w:styleId="TOC2">
    <w:name w:val="toc 2"/>
    <w:basedOn w:val="a2"/>
    <w:next w:val="a2"/>
    <w:uiPriority w:val="39"/>
    <w:qFormat/>
    <w:pPr>
      <w:spacing w:before="80" w:after="80"/>
      <w:ind w:left="0"/>
    </w:pPr>
    <w:rPr>
      <w:sz w:val="20"/>
      <w:szCs w:val="20"/>
    </w:rPr>
  </w:style>
  <w:style w:type="paragraph" w:styleId="TOC9">
    <w:name w:val="toc 9"/>
    <w:basedOn w:val="a2"/>
    <w:next w:val="a2"/>
    <w:semiHidden/>
    <w:qFormat/>
    <w:pPr>
      <w:ind w:left="3360"/>
    </w:pPr>
    <w:rPr>
      <w:sz w:val="24"/>
    </w:rPr>
  </w:style>
  <w:style w:type="paragraph" w:styleId="26">
    <w:name w:val="Body Text 2"/>
    <w:basedOn w:val="a2"/>
    <w:semiHidden/>
    <w:qFormat/>
    <w:pPr>
      <w:spacing w:after="120" w:line="480" w:lineRule="auto"/>
    </w:pPr>
  </w:style>
  <w:style w:type="paragraph" w:styleId="45">
    <w:name w:val="List 4"/>
    <w:basedOn w:val="a2"/>
    <w:semiHidden/>
    <w:qFormat/>
    <w:pPr>
      <w:ind w:leftChars="600" w:left="600" w:hangingChars="200" w:hanging="200"/>
    </w:pPr>
  </w:style>
  <w:style w:type="paragraph" w:styleId="27">
    <w:name w:val="List Continue 2"/>
    <w:basedOn w:val="a2"/>
    <w:semiHidden/>
    <w:qFormat/>
    <w:pPr>
      <w:spacing w:after="120"/>
      <w:ind w:leftChars="400" w:left="400"/>
    </w:pPr>
  </w:style>
  <w:style w:type="paragraph" w:styleId="aff3">
    <w:name w:val="Message Header"/>
    <w:basedOn w:val="a2"/>
    <w:semiHidden/>
    <w:qFormat/>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paragraph" w:styleId="HTML0">
    <w:name w:val="HTML Preformatted"/>
    <w:basedOn w:val="a2"/>
    <w:semiHidden/>
    <w:qFormat/>
    <w:rPr>
      <w:rFonts w:ascii="Courier New" w:hAnsi="Courier New" w:cs="Courier New"/>
      <w:sz w:val="20"/>
      <w:szCs w:val="20"/>
    </w:rPr>
  </w:style>
  <w:style w:type="paragraph" w:styleId="aff4">
    <w:name w:val="Normal (Web)"/>
    <w:basedOn w:val="a2"/>
    <w:uiPriority w:val="99"/>
    <w:semiHidden/>
    <w:qFormat/>
    <w:rPr>
      <w:rFonts w:cs="Times New Roman"/>
    </w:rPr>
  </w:style>
  <w:style w:type="paragraph" w:styleId="37">
    <w:name w:val="List Continue 3"/>
    <w:basedOn w:val="a2"/>
    <w:semiHidden/>
    <w:qFormat/>
    <w:pPr>
      <w:spacing w:after="120"/>
      <w:ind w:leftChars="600" w:left="600"/>
    </w:pPr>
  </w:style>
  <w:style w:type="paragraph" w:styleId="28">
    <w:name w:val="index 2"/>
    <w:next w:val="a2"/>
    <w:qFormat/>
    <w:pPr>
      <w:adjustRightInd w:val="0"/>
      <w:snapToGrid w:val="0"/>
      <w:ind w:left="284"/>
    </w:pPr>
    <w:rPr>
      <w:rFonts w:cs="Arial"/>
      <w:kern w:val="2"/>
      <w:sz w:val="21"/>
      <w:szCs w:val="21"/>
    </w:rPr>
  </w:style>
  <w:style w:type="paragraph" w:styleId="aff5">
    <w:name w:val="Title"/>
    <w:basedOn w:val="a2"/>
    <w:semiHidden/>
    <w:qFormat/>
    <w:pPr>
      <w:spacing w:before="240" w:after="60"/>
      <w:jc w:val="center"/>
      <w:outlineLvl w:val="0"/>
    </w:pPr>
    <w:rPr>
      <w:rFonts w:ascii="Arial" w:hAnsi="Arial"/>
      <w:b/>
      <w:bCs/>
      <w:sz w:val="32"/>
      <w:szCs w:val="32"/>
    </w:rPr>
  </w:style>
  <w:style w:type="paragraph" w:styleId="aff6">
    <w:name w:val="annotation subject"/>
    <w:basedOn w:val="af"/>
    <w:next w:val="af"/>
    <w:semiHidden/>
    <w:qFormat/>
    <w:rPr>
      <w:b/>
      <w:bCs/>
    </w:rPr>
  </w:style>
  <w:style w:type="paragraph" w:styleId="aff7">
    <w:name w:val="Body Text First Indent"/>
    <w:basedOn w:val="af2"/>
    <w:semiHidden/>
    <w:qFormat/>
    <w:pPr>
      <w:ind w:firstLineChars="100" w:firstLine="100"/>
    </w:pPr>
  </w:style>
  <w:style w:type="paragraph" w:styleId="29">
    <w:name w:val="Body Text First Indent 2"/>
    <w:basedOn w:val="af3"/>
    <w:semiHidden/>
    <w:qFormat/>
    <w:pPr>
      <w:ind w:firstLineChars="200" w:firstLine="200"/>
    </w:pPr>
  </w:style>
  <w:style w:type="table" w:styleId="aff8">
    <w:name w:val="Table Grid"/>
    <w:basedOn w:val="a4"/>
    <w:semiHidden/>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Table Theme"/>
    <w:basedOn w:val="a4"/>
    <w:semiHidden/>
    <w:qFormat/>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semiHidden/>
    <w:qFormat/>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a">
    <w:name w:val="Table Colorful 2"/>
    <w:basedOn w:val="a4"/>
    <w:semiHidden/>
    <w:qFormat/>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4"/>
    <w:semiHidden/>
    <w:qFormat/>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a">
    <w:name w:val="Table Elegant"/>
    <w:basedOn w:val="a4"/>
    <w:semiHidden/>
    <w:qFormat/>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2">
    <w:name w:val="Table Classic 1"/>
    <w:basedOn w:val="a4"/>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b">
    <w:name w:val="Table Classic 2"/>
    <w:basedOn w:val="a4"/>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4"/>
    <w:semiHidden/>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4"/>
    <w:semiHidden/>
    <w:qFormat/>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imple 1"/>
    <w:basedOn w:val="a4"/>
    <w:semiHidden/>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c">
    <w:name w:val="Table Simple 2"/>
    <w:basedOn w:val="a4"/>
    <w:semiHidden/>
    <w:qFormat/>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4"/>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
    <w:name w:val="Table Subtle 1"/>
    <w:basedOn w:val="a4"/>
    <w:semiHidden/>
    <w:qFormat/>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Subtle 2"/>
    <w:basedOn w:val="a4"/>
    <w:semiHidden/>
    <w:qFormat/>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5">
    <w:name w:val="Table 3D effects 1"/>
    <w:basedOn w:val="a4"/>
    <w:semiHidden/>
    <w:qFormat/>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e">
    <w:name w:val="Table 3D effects 2"/>
    <w:basedOn w:val="a4"/>
    <w:semiHidden/>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4"/>
    <w:semiHidden/>
    <w:qFormat/>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6">
    <w:name w:val="Table List 1"/>
    <w:basedOn w:val="a4"/>
    <w:semiHidden/>
    <w:qFormat/>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
    <w:name w:val="Table List 2"/>
    <w:basedOn w:val="a4"/>
    <w:semiHidden/>
    <w:qFormat/>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4"/>
    <w:semiHidden/>
    <w:qFormat/>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4"/>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4"/>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4"/>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4"/>
    <w:semiHidden/>
    <w:qFormat/>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4"/>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b">
    <w:name w:val="Table Contemporary"/>
    <w:basedOn w:val="a4"/>
    <w:semiHidden/>
    <w:qFormat/>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7">
    <w:name w:val="Table Columns 1"/>
    <w:basedOn w:val="a4"/>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Columns 2"/>
    <w:basedOn w:val="a4"/>
    <w:semiHidden/>
    <w:qFormat/>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4"/>
    <w:semiHidden/>
    <w:qFormat/>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4"/>
    <w:semiHidden/>
    <w:qFormat/>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qFormat/>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4"/>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1">
    <w:name w:val="Table Grid 2"/>
    <w:basedOn w:val="a4"/>
    <w:semiHidden/>
    <w:qFormat/>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4"/>
    <w:semiHidden/>
    <w:qFormat/>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4"/>
    <w:semiHidden/>
    <w:qFormat/>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4"/>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4"/>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4"/>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4"/>
    <w:semiHidden/>
    <w:qFormat/>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9">
    <w:name w:val="Table Web 1"/>
    <w:basedOn w:val="a4"/>
    <w:semiHidden/>
    <w:qFormat/>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2">
    <w:name w:val="Table Web 2"/>
    <w:basedOn w:val="a4"/>
    <w:semiHidden/>
    <w:qFormat/>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4"/>
    <w:semiHidden/>
    <w:qFormat/>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c">
    <w:name w:val="Table Professional"/>
    <w:basedOn w:val="a4"/>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d">
    <w:name w:val="Strong"/>
    <w:uiPriority w:val="22"/>
    <w:qFormat/>
    <w:rPr>
      <w:b/>
      <w:bCs/>
    </w:rPr>
  </w:style>
  <w:style w:type="character" w:styleId="affe">
    <w:name w:val="endnote reference"/>
    <w:semiHidden/>
    <w:qFormat/>
    <w:rPr>
      <w:vertAlign w:val="superscript"/>
    </w:rPr>
  </w:style>
  <w:style w:type="character" w:styleId="afff">
    <w:name w:val="page number"/>
    <w:basedOn w:val="a3"/>
    <w:semiHidden/>
    <w:qFormat/>
  </w:style>
  <w:style w:type="character" w:styleId="afff0">
    <w:name w:val="FollowedHyperlink"/>
    <w:qFormat/>
    <w:rPr>
      <w:color w:val="800080"/>
      <w:u w:val="none"/>
    </w:rPr>
  </w:style>
  <w:style w:type="character" w:styleId="afff1">
    <w:name w:val="Emphasis"/>
    <w:semiHidden/>
    <w:qFormat/>
    <w:rPr>
      <w:i/>
      <w:iCs/>
    </w:rPr>
  </w:style>
  <w:style w:type="character" w:styleId="afff2">
    <w:name w:val="line number"/>
    <w:basedOn w:val="a3"/>
    <w:semiHidden/>
    <w:qFormat/>
  </w:style>
  <w:style w:type="character" w:styleId="HTML1">
    <w:name w:val="HTML Definition"/>
    <w:semiHidden/>
    <w:qFormat/>
    <w:rPr>
      <w:i/>
      <w:iCs/>
    </w:rPr>
  </w:style>
  <w:style w:type="character" w:styleId="HTML2">
    <w:name w:val="HTML Typewriter"/>
    <w:semiHidden/>
    <w:qFormat/>
    <w:rPr>
      <w:rFonts w:ascii="Courier New" w:hAnsi="Courier New" w:cs="Courier New"/>
      <w:sz w:val="20"/>
      <w:szCs w:val="20"/>
    </w:rPr>
  </w:style>
  <w:style w:type="character" w:styleId="HTML3">
    <w:name w:val="HTML Acronym"/>
    <w:basedOn w:val="a3"/>
    <w:semiHidden/>
    <w:qFormat/>
  </w:style>
  <w:style w:type="character" w:styleId="HTML4">
    <w:name w:val="HTML Variable"/>
    <w:semiHidden/>
    <w:qFormat/>
    <w:rPr>
      <w:i/>
      <w:iCs/>
    </w:rPr>
  </w:style>
  <w:style w:type="character" w:styleId="afff3">
    <w:name w:val="Hyperlink"/>
    <w:uiPriority w:val="99"/>
    <w:qFormat/>
    <w:rPr>
      <w:color w:val="0000FF"/>
      <w:u w:val="none"/>
    </w:rPr>
  </w:style>
  <w:style w:type="character" w:styleId="HTML5">
    <w:name w:val="HTML Code"/>
    <w:semiHidden/>
    <w:qFormat/>
    <w:rPr>
      <w:rFonts w:ascii="Courier New" w:hAnsi="Courier New" w:cs="Courier New"/>
      <w:sz w:val="20"/>
      <w:szCs w:val="20"/>
    </w:rPr>
  </w:style>
  <w:style w:type="character" w:styleId="afff4">
    <w:name w:val="annotation reference"/>
    <w:semiHidden/>
    <w:qFormat/>
    <w:rPr>
      <w:sz w:val="21"/>
      <w:szCs w:val="21"/>
    </w:rPr>
  </w:style>
  <w:style w:type="character" w:styleId="HTML6">
    <w:name w:val="HTML Cite"/>
    <w:semiHidden/>
    <w:qFormat/>
    <w:rPr>
      <w:i/>
      <w:iCs/>
    </w:rPr>
  </w:style>
  <w:style w:type="character" w:styleId="afff5">
    <w:name w:val="footnote reference"/>
    <w:semiHidden/>
    <w:qFormat/>
    <w:rPr>
      <w:vertAlign w:val="superscript"/>
    </w:rPr>
  </w:style>
  <w:style w:type="character" w:styleId="HTML7">
    <w:name w:val="HTML Keyboard"/>
    <w:semiHidden/>
    <w:qFormat/>
    <w:rPr>
      <w:rFonts w:ascii="Courier New" w:hAnsi="Courier New" w:cs="Courier New"/>
      <w:sz w:val="20"/>
      <w:szCs w:val="20"/>
    </w:rPr>
  </w:style>
  <w:style w:type="character" w:styleId="HTML8">
    <w:name w:val="HTML Sample"/>
    <w:semiHidden/>
    <w:qFormat/>
    <w:rPr>
      <w:rFonts w:ascii="Courier New" w:hAnsi="Courier New" w:cs="Courier New"/>
    </w:rPr>
  </w:style>
  <w:style w:type="paragraph" w:customStyle="1" w:styleId="NormalInTitlePage">
    <w:name w:val="Normal In Title Page"/>
    <w:qFormat/>
    <w:rPr>
      <w:rFonts w:ascii="Arial" w:hAnsi="Arial" w:cs="Arial"/>
      <w:kern w:val="2"/>
      <w:sz w:val="22"/>
      <w:szCs w:val="22"/>
    </w:rPr>
  </w:style>
  <w:style w:type="paragraph" w:customStyle="1" w:styleId="TableTextInTitlePage">
    <w:name w:val="Table Text In Title Page"/>
    <w:qFormat/>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23"/>
    <w:qFormat/>
    <w:pPr>
      <w:keepLines/>
      <w:numPr>
        <w:numId w:val="13"/>
      </w:numPr>
      <w:topLinePunct w:val="0"/>
    </w:pPr>
    <w:rPr>
      <w:bCs w:val="0"/>
    </w:rPr>
  </w:style>
  <w:style w:type="paragraph" w:customStyle="1" w:styleId="23">
    <w:name w:val="附录 标题 2"/>
    <w:basedOn w:val="21"/>
    <w:next w:val="32"/>
    <w:qFormat/>
    <w:pPr>
      <w:numPr>
        <w:numId w:val="13"/>
      </w:numPr>
      <w:topLinePunct w:val="0"/>
      <w:spacing w:before="200"/>
    </w:pPr>
    <w:rPr>
      <w:rFonts w:cs="Times New Roman"/>
    </w:rPr>
  </w:style>
  <w:style w:type="paragraph" w:customStyle="1" w:styleId="32">
    <w:name w:val="附录 标题 3"/>
    <w:basedOn w:val="31"/>
    <w:next w:val="42"/>
    <w:qFormat/>
    <w:pPr>
      <w:numPr>
        <w:numId w:val="13"/>
      </w:numPr>
      <w:topLinePunct w:val="0"/>
    </w:pPr>
    <w:rPr>
      <w:rFonts w:cs="Times New Roman"/>
    </w:rPr>
  </w:style>
  <w:style w:type="paragraph" w:customStyle="1" w:styleId="42">
    <w:name w:val="附录 标题 4"/>
    <w:basedOn w:val="41"/>
    <w:next w:val="52"/>
    <w:qFormat/>
    <w:pPr>
      <w:numPr>
        <w:numId w:val="13"/>
      </w:numPr>
      <w:topLinePunct w:val="0"/>
    </w:pPr>
    <w:rPr>
      <w:rFonts w:cs="Times New Roman"/>
    </w:rPr>
  </w:style>
  <w:style w:type="paragraph" w:customStyle="1" w:styleId="52">
    <w:name w:val="附录 标题 5"/>
    <w:basedOn w:val="51"/>
    <w:next w:val="a2"/>
    <w:qFormat/>
    <w:pPr>
      <w:numPr>
        <w:numId w:val="13"/>
      </w:numPr>
      <w:topLinePunct w:val="0"/>
    </w:pPr>
    <w:rPr>
      <w:rFonts w:cs="Times New Roman"/>
    </w:rPr>
  </w:style>
  <w:style w:type="paragraph" w:customStyle="1" w:styleId="BlockLabel">
    <w:name w:val="Block Label"/>
    <w:basedOn w:val="a2"/>
    <w:next w:val="a2"/>
    <w:qFormat/>
    <w:pPr>
      <w:keepNext/>
      <w:keepLines/>
      <w:numPr>
        <w:ilvl w:val="5"/>
        <w:numId w:val="1"/>
      </w:numPr>
      <w:spacing w:before="300" w:after="80"/>
    </w:pPr>
    <w:rPr>
      <w:rFonts w:ascii="Book Antiqua" w:eastAsia="黑体" w:hAnsi="Book Antiqua" w:cs="Book Antiqua"/>
      <w:bCs/>
      <w:kern w:val="0"/>
      <w:sz w:val="26"/>
      <w:szCs w:val="26"/>
    </w:rPr>
  </w:style>
  <w:style w:type="paragraph" w:customStyle="1" w:styleId="Subsection">
    <w:name w:val="Subsection"/>
    <w:basedOn w:val="a2"/>
    <w:next w:val="a2"/>
    <w:qFormat/>
    <w:pPr>
      <w:keepNext/>
      <w:keepLines/>
      <w:spacing w:before="300" w:after="80"/>
      <w:ind w:left="0"/>
    </w:pPr>
    <w:rPr>
      <w:rFonts w:ascii="Book Antiqua" w:eastAsia="黑体" w:hAnsi="Book Antiqua" w:cs="Book Antiqua"/>
      <w:bCs/>
      <w:kern w:val="0"/>
      <w:sz w:val="22"/>
      <w:szCs w:val="22"/>
    </w:rPr>
  </w:style>
  <w:style w:type="paragraph" w:customStyle="1" w:styleId="BlockLabelWithSixNumber">
    <w:name w:val="Block Label With Six Number"/>
    <w:basedOn w:val="a2"/>
    <w:next w:val="a2"/>
    <w:qFormat/>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qFormat/>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qFormat/>
    <w:pPr>
      <w:keepNext/>
      <w:keepLines/>
      <w:spacing w:before="200" w:after="160"/>
    </w:pPr>
    <w:rPr>
      <w:rFonts w:ascii="Book Antiqua" w:eastAsia="黑体" w:hAnsi="Book Antiqua" w:cs="Book Antiqua"/>
      <w:bCs/>
      <w:sz w:val="26"/>
      <w:szCs w:val="26"/>
      <w:lang w:eastAsia="en-US"/>
    </w:rPr>
  </w:style>
  <w:style w:type="paragraph" w:customStyle="1" w:styleId="CopyrightDeclaration1">
    <w:name w:val="Copyright Declaration1"/>
    <w:qFormat/>
    <w:pPr>
      <w:spacing w:before="80" w:after="80"/>
    </w:pPr>
    <w:rPr>
      <w:rFonts w:ascii="Arial" w:eastAsia="黑体" w:hAnsi="Arial" w:cs="Arial"/>
      <w:b/>
      <w:bCs/>
      <w:sz w:val="48"/>
      <w:szCs w:val="48"/>
    </w:rPr>
  </w:style>
  <w:style w:type="paragraph" w:customStyle="1" w:styleId="Cover1">
    <w:name w:val="Cover 1"/>
    <w:basedOn w:val="a2"/>
    <w:qFormat/>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Cover2">
    <w:name w:val="Cover 2"/>
    <w:qFormat/>
    <w:pPr>
      <w:adjustRightInd w:val="0"/>
      <w:snapToGrid w:val="0"/>
    </w:pPr>
    <w:rPr>
      <w:rFonts w:ascii="Arial" w:eastAsia="黑体"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qFormat/>
    <w:pPr>
      <w:widowControl w:val="0"/>
      <w:spacing w:before="0" w:after="0" w:line="240" w:lineRule="auto"/>
      <w:ind w:left="0"/>
    </w:pPr>
    <w:rPr>
      <w:rFonts w:ascii="Arial"/>
      <w:sz w:val="18"/>
      <w:szCs w:val="18"/>
    </w:rPr>
  </w:style>
  <w:style w:type="paragraph" w:customStyle="1" w:styleId="Cover3">
    <w:name w:val="Cover 3"/>
    <w:basedOn w:val="a2"/>
    <w:qFormat/>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qFormat/>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qFormat/>
    <w:pPr>
      <w:keepNext/>
    </w:pPr>
  </w:style>
  <w:style w:type="paragraph" w:customStyle="1" w:styleId="FigureDescription">
    <w:name w:val="Figure Description"/>
    <w:next w:val="Figure"/>
    <w:qFormat/>
    <w:pPr>
      <w:keepNext/>
      <w:numPr>
        <w:ilvl w:val="7"/>
        <w:numId w:val="1"/>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2"/>
    <w:qFormat/>
    <w:pPr>
      <w:spacing w:before="0" w:after="0"/>
      <w:ind w:left="0"/>
      <w:jc w:val="right"/>
    </w:pPr>
    <w:rPr>
      <w:sz w:val="20"/>
      <w:szCs w:val="20"/>
    </w:rPr>
  </w:style>
  <w:style w:type="paragraph" w:customStyle="1" w:styleId="Heading1NoNumber">
    <w:name w:val="Heading1 No Number"/>
    <w:basedOn w:val="1"/>
    <w:next w:val="a2"/>
    <w:qFormat/>
    <w:pPr>
      <w:pageBreakBefore/>
      <w:numPr>
        <w:numId w:val="0"/>
      </w:numPr>
    </w:pPr>
  </w:style>
  <w:style w:type="paragraph" w:customStyle="1" w:styleId="Heading2NoNumber">
    <w:name w:val="Heading2 No Number"/>
    <w:basedOn w:val="21"/>
    <w:next w:val="a2"/>
    <w:qFormat/>
    <w:pPr>
      <w:numPr>
        <w:ilvl w:val="0"/>
        <w:numId w:val="0"/>
      </w:numPr>
      <w:outlineLvl w:val="9"/>
    </w:pPr>
  </w:style>
  <w:style w:type="paragraph" w:customStyle="1" w:styleId="Heading2NoNumber4lite">
    <w:name w:val="Heading2 No Number 4 lite"/>
    <w:basedOn w:val="21"/>
    <w:next w:val="a2"/>
    <w:qFormat/>
    <w:pPr>
      <w:numPr>
        <w:ilvl w:val="0"/>
        <w:numId w:val="0"/>
      </w:numPr>
    </w:pPr>
  </w:style>
  <w:style w:type="paragraph" w:customStyle="1" w:styleId="Heading3NoNumber">
    <w:name w:val="Heading3 No Number"/>
    <w:basedOn w:val="31"/>
    <w:next w:val="a2"/>
    <w:qFormat/>
    <w:pPr>
      <w:numPr>
        <w:ilvl w:val="0"/>
        <w:numId w:val="0"/>
      </w:numPr>
    </w:pPr>
    <w:rPr>
      <w:rFonts w:cs="Book Antiqua"/>
    </w:rPr>
  </w:style>
  <w:style w:type="paragraph" w:customStyle="1" w:styleId="Heading4NoNumber">
    <w:name w:val="Heading4 No Number"/>
    <w:basedOn w:val="a2"/>
    <w:semiHidden/>
    <w:qFormat/>
    <w:pPr>
      <w:keepNext/>
      <w:spacing w:before="200"/>
    </w:pPr>
    <w:rPr>
      <w:rFonts w:eastAsia="黑体"/>
      <w:bCs/>
      <w:spacing w:val="-4"/>
    </w:rPr>
  </w:style>
  <w:style w:type="paragraph" w:customStyle="1" w:styleId="AboutThisChapter">
    <w:name w:val="About This Chapter"/>
    <w:basedOn w:val="Heading2NoNumber"/>
    <w:next w:val="a2"/>
    <w:qFormat/>
    <w:pPr>
      <w:spacing w:after="560"/>
    </w:pPr>
  </w:style>
  <w:style w:type="paragraph" w:customStyle="1" w:styleId="ItemList">
    <w:name w:val="Item List"/>
    <w:qFormat/>
    <w:pPr>
      <w:numPr>
        <w:numId w:val="14"/>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qFormat/>
    <w:pPr>
      <w:numPr>
        <w:numId w:val="15"/>
      </w:numPr>
      <w:tabs>
        <w:tab w:val="clear" w:pos="170"/>
        <w:tab w:val="left" w:pos="284"/>
      </w:tabs>
      <w:spacing w:before="80" w:after="80"/>
      <w:ind w:left="284" w:hanging="284"/>
    </w:pPr>
    <w:rPr>
      <w:kern w:val="0"/>
    </w:rPr>
  </w:style>
  <w:style w:type="paragraph" w:customStyle="1" w:styleId="SubItemListinTable">
    <w:name w:val="Sub Item List in Table"/>
    <w:basedOn w:val="a2"/>
    <w:qFormat/>
    <w:pPr>
      <w:numPr>
        <w:ilvl w:val="2"/>
        <w:numId w:val="15"/>
      </w:numPr>
      <w:spacing w:before="80" w:after="80"/>
    </w:pPr>
  </w:style>
  <w:style w:type="paragraph" w:customStyle="1" w:styleId="SubItemStepinTable">
    <w:name w:val="Sub Item Step in Table"/>
    <w:qFormat/>
    <w:pPr>
      <w:numPr>
        <w:ilvl w:val="1"/>
        <w:numId w:val="15"/>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qFormat/>
    <w:pPr>
      <w:numPr>
        <w:ilvl w:val="3"/>
        <w:numId w:val="15"/>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pPr>
      <w:numPr>
        <w:ilvl w:val="4"/>
        <w:numId w:val="15"/>
      </w:numPr>
      <w:spacing w:before="80" w:after="80"/>
    </w:pPr>
  </w:style>
  <w:style w:type="paragraph" w:customStyle="1" w:styleId="ItemListText">
    <w:name w:val="Item List Text"/>
    <w:pPr>
      <w:adjustRightInd w:val="0"/>
      <w:snapToGrid w:val="0"/>
      <w:spacing w:before="80" w:after="80" w:line="240" w:lineRule="atLeast"/>
      <w:ind w:left="2126"/>
    </w:pPr>
    <w:rPr>
      <w:rFonts w:hint="eastAsia"/>
      <w:kern w:val="2"/>
      <w:sz w:val="21"/>
      <w:szCs w:val="21"/>
    </w:rPr>
  </w:style>
  <w:style w:type="paragraph" w:customStyle="1" w:styleId="ItemStep">
    <w:name w:val="Item Step"/>
    <w:qFormat/>
    <w:pPr>
      <w:numPr>
        <w:numId w:val="16"/>
      </w:numPr>
      <w:adjustRightInd w:val="0"/>
      <w:snapToGrid w:val="0"/>
      <w:spacing w:before="80" w:after="80" w:line="240" w:lineRule="atLeast"/>
    </w:pPr>
    <w:rPr>
      <w:rFonts w:cs="Arial" w:hint="eastAsia"/>
      <w:sz w:val="21"/>
      <w:szCs w:val="21"/>
    </w:rPr>
  </w:style>
  <w:style w:type="paragraph" w:customStyle="1" w:styleId="SubItemStep">
    <w:name w:val="Sub Item Step"/>
    <w:qFormat/>
    <w:pPr>
      <w:numPr>
        <w:ilvl w:val="1"/>
        <w:numId w:val="16"/>
      </w:numPr>
      <w:adjustRightInd w:val="0"/>
      <w:snapToGrid w:val="0"/>
      <w:spacing w:before="80" w:after="80" w:line="240" w:lineRule="atLeast"/>
    </w:pPr>
    <w:rPr>
      <w:rFonts w:cs="Arial" w:hint="eastAsia"/>
      <w:sz w:val="21"/>
      <w:szCs w:val="21"/>
    </w:rPr>
  </w:style>
  <w:style w:type="paragraph" w:customStyle="1" w:styleId="ThirdLevelItemStep">
    <w:name w:val="Third Level Item Step"/>
    <w:qFormat/>
    <w:pPr>
      <w:numPr>
        <w:ilvl w:val="2"/>
        <w:numId w:val="16"/>
      </w:numPr>
      <w:adjustRightInd w:val="0"/>
      <w:snapToGrid w:val="0"/>
      <w:spacing w:before="80" w:after="80" w:line="240" w:lineRule="atLeast"/>
    </w:pPr>
    <w:rPr>
      <w:rFonts w:cs="Arial" w:hint="eastAsia"/>
      <w:sz w:val="21"/>
      <w:szCs w:val="21"/>
    </w:rPr>
  </w:style>
  <w:style w:type="paragraph" w:customStyle="1" w:styleId="FourthLevelItemStep">
    <w:name w:val="Fourth Level Item Step"/>
    <w:qFormat/>
    <w:pPr>
      <w:numPr>
        <w:ilvl w:val="3"/>
        <w:numId w:val="16"/>
      </w:numPr>
      <w:adjustRightInd w:val="0"/>
      <w:snapToGrid w:val="0"/>
      <w:spacing w:before="80" w:after="80" w:line="240" w:lineRule="atLeast"/>
    </w:pPr>
    <w:rPr>
      <w:rFonts w:cs="Arial" w:hint="eastAsia"/>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2"/>
    <w:qFormat/>
    <w:pPr>
      <w:keepNext/>
      <w:pBdr>
        <w:top w:val="single" w:sz="12" w:space="4" w:color="auto"/>
      </w:pBdr>
      <w:spacing w:before="80" w:after="80"/>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
    <w:name w:val="CAUTION Text"/>
    <w:basedOn w:val="a2"/>
    <w:qFormat/>
    <w:pPr>
      <w:keepLines/>
      <w:pBdr>
        <w:bottom w:val="single" w:sz="12" w:space="4" w:color="auto"/>
      </w:pBdr>
      <w:spacing w:before="80" w:after="80"/>
    </w:pPr>
    <w:rPr>
      <w:rFonts w:eastAsia="楷体_GB2312"/>
      <w:iCs/>
    </w:rPr>
  </w:style>
  <w:style w:type="paragraph" w:customStyle="1" w:styleId="NotesTextTD">
    <w:name w:val="Notes Text TD"/>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qFormat/>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qFormat/>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qFormat/>
    <w:rPr>
      <w:rFonts w:ascii="Courier New" w:eastAsia="宋体" w:hAnsi="Courier New" w:cs="Courier New"/>
      <w:snapToGrid w:val="0"/>
      <w:spacing w:val="-1"/>
      <w:sz w:val="16"/>
      <w:szCs w:val="16"/>
    </w:rPr>
  </w:style>
  <w:style w:type="paragraph" w:customStyle="1" w:styleId="NotesTextListText">
    <w:name w:val="Notes Text List Text"/>
    <w:basedOn w:val="CAUTIONText"/>
    <w:qFormat/>
    <w:pPr>
      <w:pBdr>
        <w:bottom w:val="none" w:sz="0" w:space="0" w:color="auto"/>
      </w:pBdr>
      <w:spacing w:before="40" w:line="200" w:lineRule="atLeast"/>
      <w:ind w:left="2359"/>
    </w:pPr>
    <w:rPr>
      <w:sz w:val="18"/>
      <w:szCs w:val="18"/>
    </w:rPr>
  </w:style>
  <w:style w:type="paragraph" w:customStyle="1" w:styleId="CAUTIONTextList">
    <w:name w:val="CAUTION Text List"/>
    <w:basedOn w:val="CAUTIONText"/>
    <w:qFormat/>
    <w:pPr>
      <w:keepNext/>
      <w:numPr>
        <w:numId w:val="17"/>
      </w:numPr>
    </w:pPr>
  </w:style>
  <w:style w:type="paragraph" w:customStyle="1" w:styleId="CAUTIONTextStep">
    <w:name w:val="CAUTION Text Step"/>
    <w:basedOn w:val="CAUTIONText"/>
    <w:pPr>
      <w:keepNext/>
      <w:numPr>
        <w:ilvl w:val="5"/>
        <w:numId w:val="15"/>
      </w:numPr>
    </w:pPr>
  </w:style>
  <w:style w:type="paragraph" w:customStyle="1" w:styleId="CAUTIONTextListText">
    <w:name w:val="CAUTION Text List Text"/>
    <w:basedOn w:val="CAUTIONText"/>
    <w:pPr>
      <w:ind w:firstLineChars="135" w:firstLine="283"/>
    </w:pPr>
  </w:style>
  <w:style w:type="table" w:customStyle="1" w:styleId="Table">
    <w:name w:val="Table"/>
    <w:basedOn w:val="affc"/>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qFormat/>
    <w:tblPr/>
  </w:style>
  <w:style w:type="paragraph" w:customStyle="1" w:styleId="Step">
    <w:name w:val="Step"/>
    <w:basedOn w:val="a2"/>
    <w:qFormat/>
    <w:pPr>
      <w:numPr>
        <w:ilvl w:val="6"/>
        <w:numId w:val="1"/>
      </w:numPr>
    </w:pPr>
    <w:rPr>
      <w:snapToGrid w:val="0"/>
      <w:kern w:val="0"/>
    </w:rPr>
  </w:style>
  <w:style w:type="paragraph" w:customStyle="1" w:styleId="SubItemList">
    <w:name w:val="Sub Item List"/>
    <w:basedOn w:val="a2"/>
    <w:pPr>
      <w:numPr>
        <w:numId w:val="18"/>
      </w:numPr>
      <w:spacing w:before="80" w:after="80"/>
    </w:pPr>
  </w:style>
  <w:style w:type="paragraph" w:customStyle="1" w:styleId="ThirdLevelItemList">
    <w:name w:val="Third Level Item List"/>
    <w:basedOn w:val="a2"/>
    <w:pPr>
      <w:numPr>
        <w:ilvl w:val="1"/>
        <w:numId w:val="18"/>
      </w:numPr>
      <w:spacing w:before="80" w:after="80"/>
    </w:pPr>
  </w:style>
  <w:style w:type="paragraph" w:customStyle="1" w:styleId="FourthLevelItemList">
    <w:name w:val="Fourth Level Item List"/>
    <w:basedOn w:val="a2"/>
    <w:qFormat/>
    <w:pPr>
      <w:numPr>
        <w:ilvl w:val="2"/>
        <w:numId w:val="18"/>
      </w:numPr>
      <w:spacing w:before="80" w:after="80"/>
    </w:pPr>
  </w:style>
  <w:style w:type="paragraph" w:customStyle="1" w:styleId="SubItemListText">
    <w:name w:val="Sub Item List Text"/>
    <w:qFormat/>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qFormat/>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qFormat/>
    <w:pPr>
      <w:adjustRightInd w:val="0"/>
      <w:snapToGrid w:val="0"/>
      <w:spacing w:before="80" w:after="80" w:line="240" w:lineRule="atLeast"/>
      <w:ind w:left="3401"/>
    </w:pPr>
    <w:rPr>
      <w:rFonts w:cs="Arial" w:hint="eastAsia"/>
      <w:kern w:val="2"/>
      <w:sz w:val="21"/>
      <w:szCs w:val="21"/>
    </w:rPr>
  </w:style>
  <w:style w:type="paragraph" w:customStyle="1" w:styleId="TableDescription">
    <w:name w:val="Table Description"/>
    <w:basedOn w:val="a2"/>
    <w:next w:val="a2"/>
    <w:qFormat/>
    <w:pPr>
      <w:keepNext/>
      <w:numPr>
        <w:ilvl w:val="8"/>
        <w:numId w:val="1"/>
      </w:numPr>
      <w:spacing w:before="320" w:after="80"/>
    </w:pPr>
    <w:rPr>
      <w:rFonts w:eastAsia="黑体"/>
      <w:spacing w:val="-4"/>
    </w:rPr>
  </w:style>
  <w:style w:type="paragraph" w:customStyle="1" w:styleId="NotesTextListinTable">
    <w:name w:val="Notes Text List in Table"/>
    <w:pPr>
      <w:numPr>
        <w:numId w:val="19"/>
      </w:numPr>
      <w:spacing w:before="40" w:after="80" w:line="200" w:lineRule="atLeast"/>
    </w:pPr>
    <w:rPr>
      <w:rFonts w:eastAsia="楷体_GB2312" w:cs="楷体_GB2312"/>
      <w:sz w:val="18"/>
      <w:szCs w:val="18"/>
    </w:rPr>
  </w:style>
  <w:style w:type="paragraph" w:customStyle="1" w:styleId="NotesTextStepinTable">
    <w:name w:val="Notes Text Step in Table"/>
    <w:qFormat/>
    <w:pPr>
      <w:numPr>
        <w:ilvl w:val="7"/>
        <w:numId w:val="15"/>
      </w:numPr>
      <w:spacing w:before="40" w:after="80" w:line="200" w:lineRule="atLeast"/>
    </w:pPr>
    <w:rPr>
      <w:rFonts w:eastAsia="楷体_GB2312" w:cs="楷体_GB2312"/>
      <w:sz w:val="18"/>
      <w:szCs w:val="18"/>
    </w:rPr>
  </w:style>
  <w:style w:type="paragraph" w:customStyle="1" w:styleId="TerminalDisplay">
    <w:name w:val="Terminal Display"/>
    <w:qFormat/>
    <w:pPr>
      <w:shd w:val="clear" w:color="auto" w:fill="F2F2F2"/>
      <w:snapToGrid w:val="0"/>
      <w:spacing w:line="240" w:lineRule="atLeast"/>
      <w:ind w:left="1701"/>
    </w:pPr>
    <w:rPr>
      <w:rFonts w:ascii="Courier New" w:hAnsi="Courier New" w:cs="Courier New"/>
      <w:snapToGrid w:val="0"/>
      <w:spacing w:val="-1"/>
      <w:sz w:val="16"/>
      <w:szCs w:val="16"/>
    </w:rPr>
  </w:style>
  <w:style w:type="paragraph" w:customStyle="1" w:styleId="TerminalDisplayinTable">
    <w:name w:val="Terminal Display in Table"/>
    <w:qFormat/>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qFormat/>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qFormat/>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qFormat/>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FigureDescriptioninAppendix">
    <w:name w:val="Figure Description in Appendix"/>
    <w:basedOn w:val="Figure"/>
    <w:next w:val="Figure"/>
    <w:pPr>
      <w:numPr>
        <w:ilvl w:val="7"/>
        <w:numId w:val="13"/>
      </w:numPr>
      <w:spacing w:before="320" w:after="80"/>
    </w:pPr>
    <w:rPr>
      <w:rFonts w:eastAsia="黑体"/>
      <w:spacing w:val="-4"/>
    </w:rPr>
  </w:style>
  <w:style w:type="paragraph" w:customStyle="1" w:styleId="FigureDescriptioninPreface">
    <w:name w:val="Figure Description in Preface"/>
    <w:basedOn w:val="Figure"/>
    <w:next w:val="Figure"/>
    <w:qFormat/>
    <w:pPr>
      <w:numPr>
        <w:numId w:val="20"/>
      </w:numPr>
    </w:pPr>
  </w:style>
  <w:style w:type="paragraph" w:customStyle="1" w:styleId="TableHeading">
    <w:name w:val="Table Heading"/>
    <w:basedOn w:val="a2"/>
    <w:qFormat/>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pPr>
      <w:widowControl w:val="0"/>
      <w:spacing w:before="80" w:after="80"/>
      <w:ind w:left="0"/>
    </w:pPr>
    <w:rPr>
      <w:snapToGrid w:val="0"/>
      <w:kern w:val="0"/>
    </w:rPr>
  </w:style>
  <w:style w:type="paragraph" w:customStyle="1" w:styleId="HeadingMiddle">
    <w:name w:val="Heading Middle"/>
    <w:qFormat/>
    <w:pPr>
      <w:adjustRightInd w:val="0"/>
      <w:snapToGrid w:val="0"/>
      <w:spacing w:line="240" w:lineRule="atLeast"/>
      <w:jc w:val="center"/>
    </w:pPr>
    <w:rPr>
      <w:snapToGrid w:val="0"/>
    </w:rPr>
  </w:style>
  <w:style w:type="paragraph" w:customStyle="1" w:styleId="Contents">
    <w:name w:val="Contents"/>
    <w:basedOn w:val="Heading1NoNumber"/>
    <w:qFormat/>
  </w:style>
  <w:style w:type="paragraph" w:customStyle="1" w:styleId="ItemStepinTable">
    <w:name w:val="Item Step in Table"/>
    <w:qFormat/>
    <w:pPr>
      <w:numPr>
        <w:numId w:val="21"/>
      </w:numPr>
      <w:topLinePunct/>
      <w:spacing w:before="40" w:after="40" w:line="240" w:lineRule="atLeast"/>
    </w:pPr>
    <w:rPr>
      <w:rFonts w:cs="Arial" w:hint="eastAsia"/>
      <w:sz w:val="21"/>
      <w:szCs w:val="21"/>
    </w:rPr>
  </w:style>
  <w:style w:type="paragraph" w:customStyle="1" w:styleId="TableNote">
    <w:name w:val="Table Note"/>
    <w:basedOn w:val="a2"/>
    <w:qFormat/>
    <w:pPr>
      <w:spacing w:before="80" w:after="80"/>
    </w:pPr>
    <w:rPr>
      <w:sz w:val="18"/>
      <w:szCs w:val="18"/>
    </w:rPr>
  </w:style>
  <w:style w:type="paragraph" w:customStyle="1" w:styleId="End">
    <w:name w:val="End"/>
    <w:basedOn w:val="a2"/>
    <w:qFormat/>
    <w:pPr>
      <w:spacing w:after="400"/>
    </w:pPr>
    <w:rPr>
      <w:b/>
    </w:rPr>
  </w:style>
  <w:style w:type="paragraph" w:customStyle="1" w:styleId="NotesHeading">
    <w:name w:val="Notes Heading"/>
    <w:basedOn w:val="CAUTIONHeading"/>
    <w:qFormat/>
    <w:pPr>
      <w:pBdr>
        <w:top w:val="none" w:sz="0" w:space="0" w:color="auto"/>
      </w:pBdr>
      <w:spacing w:after="40"/>
    </w:pPr>
    <w:rPr>
      <w:position w:val="-6"/>
      <w:sz w:val="18"/>
      <w:szCs w:val="18"/>
    </w:rPr>
  </w:style>
  <w:style w:type="paragraph" w:customStyle="1" w:styleId="NotesText">
    <w:name w:val="Notes Text"/>
    <w:basedOn w:val="CAUTIONText"/>
    <w:qFormat/>
    <w:pPr>
      <w:pBdr>
        <w:bottom w:val="none" w:sz="0" w:space="0" w:color="auto"/>
      </w:pBdr>
      <w:spacing w:before="40" w:line="200" w:lineRule="atLeast"/>
      <w:ind w:left="2075"/>
    </w:pPr>
    <w:rPr>
      <w:sz w:val="18"/>
      <w:szCs w:val="18"/>
    </w:rPr>
  </w:style>
  <w:style w:type="paragraph" w:customStyle="1" w:styleId="NotesTextList">
    <w:name w:val="Notes Text List"/>
    <w:basedOn w:val="CAUTIONTextList"/>
    <w:qFormat/>
    <w:pPr>
      <w:keepNext w:val="0"/>
      <w:numPr>
        <w:numId w:val="22"/>
      </w:numPr>
      <w:pBdr>
        <w:bottom w:val="none" w:sz="0" w:space="0" w:color="auto"/>
      </w:pBdr>
      <w:spacing w:before="40" w:line="200" w:lineRule="atLeast"/>
    </w:pPr>
    <w:rPr>
      <w:sz w:val="18"/>
      <w:szCs w:val="18"/>
    </w:rPr>
  </w:style>
  <w:style w:type="paragraph" w:customStyle="1" w:styleId="NotesTextStep">
    <w:name w:val="Notes Text Step"/>
    <w:basedOn w:val="CAUTIONTextStep"/>
    <w:pPr>
      <w:numPr>
        <w:ilvl w:val="6"/>
      </w:numPr>
      <w:pBdr>
        <w:bottom w:val="none" w:sz="0" w:space="0" w:color="auto"/>
      </w:pBdr>
      <w:spacing w:before="40" w:line="200" w:lineRule="atLeast"/>
    </w:pPr>
    <w:rPr>
      <w:sz w:val="18"/>
      <w:szCs w:val="18"/>
    </w:rPr>
  </w:style>
  <w:style w:type="paragraph" w:customStyle="1" w:styleId="Code">
    <w:name w:val="Code"/>
    <w:basedOn w:val="a2"/>
    <w:qFormat/>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qFormat/>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Pr>
      <w:i/>
      <w:color w:val="0000FF"/>
    </w:rPr>
  </w:style>
  <w:style w:type="paragraph" w:customStyle="1" w:styleId="ItemlistTextTD">
    <w:name w:val="Item list Text TD"/>
    <w:basedOn w:val="TerminalDisplay"/>
    <w:qFormat/>
    <w:pPr>
      <w:adjustRightInd w:val="0"/>
      <w:ind w:left="2126"/>
    </w:pPr>
  </w:style>
  <w:style w:type="paragraph" w:customStyle="1" w:styleId="SubItemListTextTD">
    <w:name w:val="Sub Item List Text TD"/>
    <w:basedOn w:val="TerminalDisplay"/>
    <w:qFormat/>
    <w:pPr>
      <w:adjustRightInd w:val="0"/>
      <w:ind w:left="2551"/>
    </w:pPr>
  </w:style>
  <w:style w:type="paragraph" w:customStyle="1" w:styleId="ThirdLevelItemListTextTD">
    <w:name w:val="Third Level Item List Text TD"/>
    <w:basedOn w:val="TerminalDisplay"/>
    <w:qFormat/>
    <w:pPr>
      <w:adjustRightInd w:val="0"/>
      <w:ind w:left="2976"/>
    </w:pPr>
  </w:style>
  <w:style w:type="paragraph" w:customStyle="1" w:styleId="FourthLevelItemListTextTD">
    <w:name w:val="Fourth Level Item List Text TD"/>
    <w:basedOn w:val="TerminalDisplay"/>
    <w:pPr>
      <w:adjustRightInd w:val="0"/>
      <w:ind w:left="3401"/>
    </w:pPr>
  </w:style>
  <w:style w:type="paragraph" w:customStyle="1" w:styleId="ItemStepinAppendix">
    <w:name w:val="Item Step in Appendix"/>
    <w:basedOn w:val="ItemStep"/>
    <w:qFormat/>
    <w:pPr>
      <w:numPr>
        <w:ilvl w:val="6"/>
        <w:numId w:val="13"/>
      </w:numPr>
      <w:outlineLvl w:val="5"/>
    </w:pPr>
  </w:style>
  <w:style w:type="paragraph" w:customStyle="1" w:styleId="StepinAppendix">
    <w:name w:val="Step in Appendix"/>
    <w:basedOn w:val="Step"/>
    <w:qFormat/>
    <w:pPr>
      <w:numPr>
        <w:ilvl w:val="5"/>
        <w:numId w:val="13"/>
      </w:numPr>
      <w:topLinePunct w:val="0"/>
      <w:outlineLvl w:val="4"/>
    </w:pPr>
  </w:style>
  <w:style w:type="paragraph" w:customStyle="1" w:styleId="TableDescriptioninAppendix">
    <w:name w:val="Table Description in Appendix"/>
    <w:basedOn w:val="TableDescription"/>
    <w:next w:val="a2"/>
    <w:qFormat/>
    <w:pPr>
      <w:numPr>
        <w:numId w:val="13"/>
      </w:numPr>
      <w:topLinePunct w:val="0"/>
    </w:pPr>
  </w:style>
  <w:style w:type="paragraph" w:customStyle="1" w:styleId="TableDescriptioninPreface">
    <w:name w:val="Table Description in Preface"/>
    <w:basedOn w:val="TableDescription"/>
    <w:next w:val="a2"/>
    <w:qFormat/>
    <w:pPr>
      <w:numPr>
        <w:ilvl w:val="0"/>
        <w:numId w:val="23"/>
      </w:numPr>
      <w:topLinePunct w:val="0"/>
    </w:pPr>
    <w:rPr>
      <w:rFonts w:eastAsia="宋体"/>
    </w:rPr>
  </w:style>
  <w:style w:type="paragraph" w:customStyle="1" w:styleId="ItemListinTableText">
    <w:name w:val="Item List in Table Text"/>
    <w:basedOn w:val="TableText"/>
    <w:qFormat/>
    <w:pPr>
      <w:ind w:left="284"/>
    </w:pPr>
  </w:style>
  <w:style w:type="paragraph" w:customStyle="1" w:styleId="SubItemListinTableText">
    <w:name w:val="Sub Item List in Table Text"/>
    <w:basedOn w:val="TableText"/>
    <w:qFormat/>
    <w:pPr>
      <w:ind w:left="568"/>
    </w:pPr>
  </w:style>
  <w:style w:type="paragraph" w:styleId="afff6">
    <w:name w:val="No Spacing"/>
    <w:uiPriority w:val="1"/>
    <w:qFormat/>
    <w:pPr>
      <w:topLinePunct/>
      <w:adjustRightInd w:val="0"/>
      <w:snapToGrid w:val="0"/>
      <w:ind w:left="1701"/>
    </w:pPr>
    <w:rPr>
      <w:rFonts w:cs="Arial" w:hint="eastAsia"/>
      <w:kern w:val="2"/>
      <w:sz w:val="21"/>
      <w:szCs w:val="21"/>
    </w:rPr>
  </w:style>
  <w:style w:type="paragraph" w:styleId="afff7">
    <w:name w:val="List Paragraph"/>
    <w:basedOn w:val="a2"/>
    <w:link w:val="afff8"/>
    <w:uiPriority w:val="99"/>
    <w:qFormat/>
    <w:pPr>
      <w:topLinePunct w:val="0"/>
      <w:adjustRightInd/>
      <w:snapToGrid/>
      <w:spacing w:before="0" w:after="0" w:line="240" w:lineRule="auto"/>
      <w:ind w:left="0" w:firstLine="420"/>
    </w:pPr>
    <w:rPr>
      <w:rFonts w:eastAsia="微软雅黑" w:cs="Times New Roman" w:hint="default"/>
      <w:szCs w:val="22"/>
    </w:rPr>
  </w:style>
  <w:style w:type="paragraph" w:customStyle="1" w:styleId="22">
    <w:name w:val="鸿蒙2号标题"/>
    <w:basedOn w:val="21"/>
    <w:link w:val="2f3"/>
    <w:qFormat/>
    <w:pPr>
      <w:numPr>
        <w:numId w:val="24"/>
      </w:numPr>
    </w:pPr>
    <w:rPr>
      <w:rFonts w:ascii="微软雅黑" w:eastAsia="微软雅黑" w:hAnsi="微软雅黑" w:hint="default"/>
      <w:color w:val="000000"/>
      <w:lang w:eastAsia="zh-CN"/>
    </w:rPr>
  </w:style>
  <w:style w:type="character" w:customStyle="1" w:styleId="2f3">
    <w:name w:val="鸿蒙2号标题 字符"/>
    <w:link w:val="22"/>
    <w:qFormat/>
    <w:rPr>
      <w:rFonts w:ascii="微软雅黑" w:eastAsia="微软雅黑" w:hAnsi="微软雅黑" w:cs="Book Antiqua"/>
      <w:bCs/>
      <w:color w:val="000000"/>
      <w:sz w:val="36"/>
      <w:szCs w:val="36"/>
    </w:rPr>
  </w:style>
  <w:style w:type="paragraph" w:customStyle="1" w:styleId="3f0">
    <w:name w:val="鸿蒙3号标题"/>
    <w:basedOn w:val="31"/>
    <w:link w:val="3f1"/>
    <w:qFormat/>
    <w:pPr>
      <w:numPr>
        <w:ilvl w:val="0"/>
        <w:numId w:val="0"/>
      </w:numPr>
    </w:pPr>
    <w:rPr>
      <w:rFonts w:ascii="微软雅黑" w:eastAsia="微软雅黑" w:hAnsi="微软雅黑" w:hint="default"/>
    </w:rPr>
  </w:style>
  <w:style w:type="character" w:customStyle="1" w:styleId="3f1">
    <w:name w:val="鸿蒙3号标题 字符"/>
    <w:link w:val="3f0"/>
    <w:qFormat/>
    <w:rPr>
      <w:rFonts w:ascii="微软雅黑" w:eastAsia="微软雅黑" w:hAnsi="微软雅黑" w:cs="宋体"/>
      <w:sz w:val="32"/>
      <w:szCs w:val="32"/>
    </w:rPr>
  </w:style>
  <w:style w:type="paragraph" w:customStyle="1" w:styleId="a1">
    <w:name w:val="华为正文"/>
    <w:basedOn w:val="afff7"/>
    <w:link w:val="afff9"/>
    <w:qFormat/>
    <w:pPr>
      <w:numPr>
        <w:numId w:val="25"/>
      </w:numPr>
      <w:topLinePunct/>
      <w:adjustRightInd w:val="0"/>
      <w:snapToGrid w:val="0"/>
      <w:spacing w:before="160" w:after="160" w:line="240" w:lineRule="atLeast"/>
    </w:pPr>
    <w:rPr>
      <w:rFonts w:ascii="微软雅黑" w:hAnsi="微软雅黑"/>
    </w:rPr>
  </w:style>
  <w:style w:type="paragraph" w:customStyle="1" w:styleId="afffa">
    <w:name w:val="华为"/>
    <w:basedOn w:val="afff7"/>
    <w:link w:val="afffb"/>
    <w:qFormat/>
    <w:pPr>
      <w:topLinePunct/>
      <w:adjustRightInd w:val="0"/>
      <w:snapToGrid w:val="0"/>
      <w:spacing w:before="160" w:after="160" w:line="240" w:lineRule="atLeast"/>
      <w:ind w:left="2121" w:firstLine="0"/>
    </w:pPr>
    <w:rPr>
      <w:rFonts w:ascii="Arial" w:hAnsi="Arial"/>
    </w:rPr>
  </w:style>
  <w:style w:type="character" w:customStyle="1" w:styleId="afff8">
    <w:name w:val="列表段落 字符"/>
    <w:basedOn w:val="a3"/>
    <w:link w:val="afff7"/>
    <w:uiPriority w:val="99"/>
    <w:qFormat/>
    <w:rPr>
      <w:rFonts w:eastAsia="微软雅黑"/>
      <w:kern w:val="2"/>
      <w:sz w:val="21"/>
      <w:szCs w:val="22"/>
    </w:rPr>
  </w:style>
  <w:style w:type="character" w:customStyle="1" w:styleId="afff9">
    <w:name w:val="华为正文 字符"/>
    <w:basedOn w:val="afff8"/>
    <w:link w:val="a1"/>
    <w:qFormat/>
    <w:rPr>
      <w:rFonts w:ascii="微软雅黑" w:eastAsia="微软雅黑" w:hAnsi="微软雅黑"/>
      <w:kern w:val="2"/>
      <w:sz w:val="21"/>
      <w:szCs w:val="22"/>
    </w:rPr>
  </w:style>
  <w:style w:type="character" w:customStyle="1" w:styleId="afffb">
    <w:name w:val="华为 字符"/>
    <w:basedOn w:val="afff8"/>
    <w:link w:val="afffa"/>
    <w:qFormat/>
    <w:rPr>
      <w:rFonts w:ascii="Arial" w:eastAsia="微软雅黑" w:hAnsi="Arial"/>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image" Target="media/image5.GIF"/><Relationship Id="rId39" Type="http://schemas.openxmlformats.org/officeDocument/2006/relationships/header" Target="header9.xml"/><Relationship Id="rId21" Type="http://schemas.openxmlformats.org/officeDocument/2006/relationships/header" Target="header6.xml"/><Relationship Id="rId34" Type="http://schemas.openxmlformats.org/officeDocument/2006/relationships/hyperlink" Target="https://www.bookstack.cn/read/openharmony-1.0-zh-cn/driver-%E9%A9%B1%E5%8A%A8%E5%BC%80%E5%8F%91.md"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8.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11.png"/><Relationship Id="rId37" Type="http://schemas.openxmlformats.org/officeDocument/2006/relationships/hyperlink" Target="https://www.bookstack.cn/read/openharmony-1.0-zh-cn/driver-SPI%E4%BD%BF%E7%94%A8%E6%8C%87%E5%AF%BC.md" TargetMode="Externa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hyperlink" Target="https://www.bookstack.cn/read/openharmony-1.0-zh-cn/driver-I2C%E4%BD%BF%E7%94%A8%E6%8C%87%E5%AF%BC.md"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44F59-7437-4942-B027-54F9EA20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1927</Words>
  <Characters>10990</Characters>
  <Application>Microsoft Office Word</Application>
  <DocSecurity>0</DocSecurity>
  <Lines>91</Lines>
  <Paragraphs>25</Paragraphs>
  <ScaleCrop>false</ScaleCrop>
  <Company>Huawei Technologies Co.,Ltd.</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01_Location Kit开发指南</dc:title>
  <dc:subject>Technical Document</dc:subject>
  <dc:creator>Huawei Technologies Co.,Ltd.</dc:creator>
  <cp:lastModifiedBy>chengyanxia (A)</cp:lastModifiedBy>
  <cp:revision>2</cp:revision>
  <dcterms:created xsi:type="dcterms:W3CDTF">2025-04-22T01:33:00Z</dcterms:created>
  <dcterms:modified xsi:type="dcterms:W3CDTF">2025-04-22T01:33:00Z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01_Location Kit开发指南</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01_Location Kit开发指南</vt:lpwstr>
  </property>
  <property fmtid="{D5CDD505-2E9C-101B-9397-08002B2CF9AE}" pid="6" name="ProductVersion">
    <vt:lpwstr/>
  </property>
  <property fmtid="{D5CDD505-2E9C-101B-9397-08002B2CF9AE}" pid="7" name="ProprietaryDeclaration">
    <vt:lpwstr>版权所有 © 华为终端有限公司</vt:lpwstr>
  </property>
  <property fmtid="{D5CDD505-2E9C-101B-9397-08002B2CF9AE}" pid="8" name="ReleaseDate">
    <vt:lpwstr>2021-05-11</vt:lpwstr>
  </property>
  <property fmtid="{D5CDD505-2E9C-101B-9397-08002B2CF9AE}" pid="9" name="SecretLevel">
    <vt:lpwstr>外部公开</vt:lpwstr>
  </property>
  <property fmtid="{D5CDD505-2E9C-101B-9397-08002B2CF9AE}" pid="10" name="Trademark&amp;ProductType">
    <vt:lpwstr>01_Location Kit开发指南</vt:lpwstr>
  </property>
  <property fmtid="{D5CDD505-2E9C-101B-9397-08002B2CF9AE}" pid="11" name="_2015_ms_pID_725343">
    <vt:lpwstr>(3)97mPtJU5oAYqX3r9w9QZLa0kbQhwqYRbwCfZj3QqSMVQMuDNzcky8g1zIYazvPsACjQ2zaTv
i6GdJoWkwynWsKJsmO0ht/oyMCLgn7XrOFQO1OWhcqkbvDvDfliwig8JB8eKtUea+SJgPidc
5Pd12NJviiFAmAiJZqDMcbYrkHHnUFsZA7okUgV0i1yvWxuEIO2k3bSw6TJKPyQhEze37QDR
vgcwdaxjXxPAZQzfYu</vt:lpwstr>
  </property>
  <property fmtid="{D5CDD505-2E9C-101B-9397-08002B2CF9AE}" pid="12" name="_2015_ms_pID_7253431">
    <vt:lpwstr>UZ+G7D/gcpMCxKXP6yv3+5+Jl/VdeuSoW2AG791Ie8DrDstBNAQQVs
RreouUD3nE5/rUpDB6Iy8fwLuKLbKHOvTciq6v8gn6csqoOG+wphqiEz7K1SrlP0T9m2zrY7
fZOKz8NxyPkS2JglGkNKs6QBWjRYr+plbdXGTFC4EXHP0W+4cViLbvbyFaG5b7zplJ/wygju
qwjhQd5gCPm0G3v7xfDiBGdyGJfMBh1vSxag</vt:lpwstr>
  </property>
  <property fmtid="{D5CDD505-2E9C-101B-9397-08002B2CF9AE}" pid="13" name="_2015_ms_pID_7253432">
    <vt:lpwstr>0g==</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1621564691</vt:lpwstr>
  </property>
  <property fmtid="{D5CDD505-2E9C-101B-9397-08002B2CF9AE}" pid="18" name="KSOProductBuildVer">
    <vt:lpwstr>2052-11.8.2.12083</vt:lpwstr>
  </property>
  <property fmtid="{D5CDD505-2E9C-101B-9397-08002B2CF9AE}" pid="19" name="ICV">
    <vt:lpwstr>CFEB348D82864D2B8B7B71E511A1E9CE</vt:lpwstr>
  </property>
</Properties>
</file>